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E5E1F" w14:textId="77777777" w:rsidR="004059DD" w:rsidRDefault="004059DD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4D3109B2" w14:textId="77777777" w:rsidR="00654624" w:rsidRDefault="00654624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5E2892A7" w14:textId="77777777" w:rsidR="00654624" w:rsidRDefault="00654624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6887BAB9" w14:textId="77777777" w:rsidR="00654624" w:rsidRDefault="00654624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0CD43FC6" w14:textId="77777777" w:rsidR="00654624" w:rsidRDefault="00654624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0B8F4CC4" w14:textId="77777777" w:rsidR="00654624" w:rsidRDefault="00654624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4994E813" w14:textId="77777777" w:rsidR="00654624" w:rsidRDefault="00654624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112AA052" w14:textId="77777777" w:rsidR="00654624" w:rsidRDefault="00654624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479D907F" w14:textId="77777777" w:rsidR="00E235E9" w:rsidRPr="001F53CC" w:rsidRDefault="00E235E9" w:rsidP="000C4C1F">
      <w:pPr>
        <w:pBdr>
          <w:bottom w:val="single" w:sz="12" w:space="1" w:color="auto"/>
        </w:pBdr>
        <w:spacing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</w:t>
      </w:r>
      <w:proofErr w:type="gramStart"/>
      <w:r w:rsidRPr="001F53CC">
        <w:t>By</w:t>
      </w:r>
      <w:proofErr w:type="gramEnd"/>
      <w:r w:rsidRPr="001F53CC">
        <w:t xml:space="preserve">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02BD2BB0" w14:textId="77777777" w:rsidR="00E235E9" w:rsidRPr="001F53CC" w:rsidRDefault="00E235E9" w:rsidP="00E235E9">
      <w:pPr>
        <w:pStyle w:val="NormalWeb"/>
        <w:spacing w:before="80" w:beforeAutospacing="0" w:after="80" w:afterAutospacing="0"/>
        <w:jc w:val="center"/>
        <w:rPr>
          <w:rFonts w:asciiTheme="minorHAnsi" w:eastAsiaTheme="minorEastAsia" w:hAnsiTheme="minorHAnsi" w:cstheme="minorBidi"/>
          <w:b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(Cyber Security)</w:t>
      </w:r>
    </w:p>
    <w:p w14:paraId="2E41A05B" w14:textId="77777777" w:rsidR="00E235E9" w:rsidRPr="001F53CC" w:rsidRDefault="00E235E9" w:rsidP="00E235E9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 Ticket: Mid-1 Examinations, III B.Tech I Sem (GRBT-23/ A.Y: 2025-26)</w:t>
      </w:r>
    </w:p>
    <w:p w14:paraId="26B19D5A" w14:textId="77777777" w:rsidR="00E235E9" w:rsidRPr="001F53CC" w:rsidRDefault="00E235E9" w:rsidP="00E235E9">
      <w:pPr>
        <w:spacing w:after="0" w:line="240" w:lineRule="exact"/>
        <w:jc w:val="center"/>
      </w:pPr>
      <w:r w:rsidRPr="001F53CC">
        <w:t>***</w:t>
      </w:r>
    </w:p>
    <w:p w14:paraId="06EE4B75" w14:textId="77777777" w:rsidR="00E235E9" w:rsidRPr="001F53CC" w:rsidRDefault="00E235E9" w:rsidP="00E235E9">
      <w:pPr>
        <w:spacing w:after="0" w:line="240" w:lineRule="exact"/>
        <w:jc w:val="center"/>
        <w:rPr>
          <w:rFonts w:cs="Arial"/>
        </w:rPr>
      </w:pPr>
    </w:p>
    <w:p w14:paraId="7ED17F19" w14:textId="109840F7" w:rsidR="00E235E9" w:rsidRPr="001F53CC" w:rsidRDefault="00E235E9" w:rsidP="00E235E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 w:rsidR="00654624"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="00815DCC" w:rsidRPr="001F53C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="00654624">
        <w:rPr>
          <w:rFonts w:asciiTheme="minorHAnsi" w:eastAsiaTheme="minorEastAsia" w:hAnsiTheme="minorHAnsi" w:cstheme="minorBidi"/>
          <w:sz w:val="22"/>
          <w:szCs w:val="22"/>
        </w:rPr>
        <w:t xml:space="preserve">               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 w:rsidR="00654624"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4605D9BE" w14:textId="77777777" w:rsidR="00E235E9" w:rsidRPr="001F53CC" w:rsidRDefault="00E235E9" w:rsidP="00E235E9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>Time: Objective Exam- 2.30 pm – 2.40 pm, Descriptive Exam: 2.40 pm – 4.10 pm</w:t>
      </w:r>
    </w:p>
    <w:p w14:paraId="697F2B02" w14:textId="418EA465" w:rsidR="00E235E9" w:rsidRDefault="00E235E9" w:rsidP="00E235E9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6546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{{ID}}</w:t>
      </w:r>
    </w:p>
    <w:p w14:paraId="3D50FF67" w14:textId="77777777" w:rsidR="00654624" w:rsidRPr="00654624" w:rsidRDefault="00654624" w:rsidP="00654624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755"/>
        <w:gridCol w:w="2831"/>
      </w:tblGrid>
      <w:tr w:rsidR="00E235E9" w:rsidRPr="001F53CC" w14:paraId="22B11AA0" w14:textId="77777777" w:rsidTr="001F53CC">
        <w:trPr>
          <w:trHeight w:val="249"/>
          <w:jc w:val="center"/>
        </w:trPr>
        <w:tc>
          <w:tcPr>
            <w:tcW w:w="1443" w:type="dxa"/>
          </w:tcPr>
          <w:p w14:paraId="4EA1D586" w14:textId="77777777" w:rsidR="00E235E9" w:rsidRPr="001F53CC" w:rsidRDefault="00E235E9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755" w:type="dxa"/>
          </w:tcPr>
          <w:p w14:paraId="318961CD" w14:textId="77777777" w:rsidR="00E235E9" w:rsidRPr="001F53CC" w:rsidRDefault="00E235E9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7E79D36E" w14:textId="77777777" w:rsidR="00E235E9" w:rsidRPr="001F53CC" w:rsidRDefault="00E235E9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B8331C" w:rsidRPr="001F53CC" w14:paraId="32045220" w14:textId="77777777" w:rsidTr="001F53CC">
        <w:trPr>
          <w:trHeight w:val="260"/>
          <w:jc w:val="center"/>
        </w:trPr>
        <w:tc>
          <w:tcPr>
            <w:tcW w:w="1443" w:type="dxa"/>
          </w:tcPr>
          <w:p w14:paraId="7F5722BF" w14:textId="77777777" w:rsidR="00B8331C" w:rsidRDefault="00B8331C">
            <w:r>
              <w:t>18-08-2025</w:t>
            </w:r>
          </w:p>
        </w:tc>
        <w:tc>
          <w:tcPr>
            <w:tcW w:w="4755" w:type="dxa"/>
          </w:tcPr>
          <w:p w14:paraId="4CDCE32F" w14:textId="77777777" w:rsidR="00B8331C" w:rsidRPr="001F53CC" w:rsidRDefault="00B8331C" w:rsidP="000C4C1F">
            <w:pPr>
              <w:rPr>
                <w:rFonts w:cstheme="majorHAnsi"/>
                <w:color w:val="000000" w:themeColor="text1"/>
              </w:rPr>
            </w:pPr>
            <w:r w:rsidRPr="001F53CC">
              <w:rPr>
                <w:rFonts w:eastAsia="Times New Roman" w:cstheme="majorHAnsi"/>
                <w:color w:val="000000" w:themeColor="text1"/>
              </w:rPr>
              <w:t>Principles of Cyber Security</w:t>
            </w:r>
          </w:p>
        </w:tc>
        <w:tc>
          <w:tcPr>
            <w:tcW w:w="2831" w:type="dxa"/>
          </w:tcPr>
          <w:p w14:paraId="51046E32" w14:textId="77777777" w:rsidR="00B8331C" w:rsidRPr="001F53CC" w:rsidRDefault="00B8331C" w:rsidP="000C4C1F"/>
        </w:tc>
      </w:tr>
      <w:tr w:rsidR="00B8331C" w:rsidRPr="001F53CC" w14:paraId="7668A9CE" w14:textId="77777777" w:rsidTr="001F53CC">
        <w:trPr>
          <w:trHeight w:val="249"/>
          <w:jc w:val="center"/>
        </w:trPr>
        <w:tc>
          <w:tcPr>
            <w:tcW w:w="1443" w:type="dxa"/>
          </w:tcPr>
          <w:p w14:paraId="6ACF66EB" w14:textId="77777777" w:rsidR="00B8331C" w:rsidRDefault="00B8331C">
            <w:r>
              <w:t>19-08-2025</w:t>
            </w:r>
          </w:p>
        </w:tc>
        <w:tc>
          <w:tcPr>
            <w:tcW w:w="4755" w:type="dxa"/>
          </w:tcPr>
          <w:p w14:paraId="31AC48A6" w14:textId="77777777" w:rsidR="00B8331C" w:rsidRPr="001F53CC" w:rsidRDefault="00B8331C" w:rsidP="000C4C1F">
            <w:pPr>
              <w:rPr>
                <w:rFonts w:cstheme="majorHAnsi"/>
                <w:color w:val="000000" w:themeColor="text1"/>
              </w:rPr>
            </w:pPr>
            <w:r w:rsidRPr="001F53CC">
              <w:rPr>
                <w:rFonts w:eastAsia="Times New Roman" w:cstheme="majorHAnsi"/>
                <w:color w:val="000000" w:themeColor="text1"/>
              </w:rPr>
              <w:t>Cryptography and Network Security</w:t>
            </w:r>
          </w:p>
        </w:tc>
        <w:tc>
          <w:tcPr>
            <w:tcW w:w="2831" w:type="dxa"/>
          </w:tcPr>
          <w:p w14:paraId="396BC4C6" w14:textId="77777777" w:rsidR="00B8331C" w:rsidRPr="001F53CC" w:rsidRDefault="00B8331C" w:rsidP="000C4C1F"/>
        </w:tc>
      </w:tr>
      <w:tr w:rsidR="00B8331C" w:rsidRPr="001F53CC" w14:paraId="6C2573D2" w14:textId="77777777" w:rsidTr="001F53CC">
        <w:trPr>
          <w:trHeight w:val="249"/>
          <w:jc w:val="center"/>
        </w:trPr>
        <w:tc>
          <w:tcPr>
            <w:tcW w:w="1443" w:type="dxa"/>
          </w:tcPr>
          <w:p w14:paraId="284747C9" w14:textId="77777777" w:rsidR="00B8331C" w:rsidRDefault="00B8331C">
            <w:r>
              <w:t>20-08-2025</w:t>
            </w:r>
          </w:p>
        </w:tc>
        <w:tc>
          <w:tcPr>
            <w:tcW w:w="4755" w:type="dxa"/>
          </w:tcPr>
          <w:p w14:paraId="5199BEEA" w14:textId="77777777" w:rsidR="00B8331C" w:rsidRPr="001F53CC" w:rsidRDefault="00B8331C" w:rsidP="000C4C1F">
            <w:pPr>
              <w:rPr>
                <w:rFonts w:cstheme="majorHAnsi"/>
                <w:color w:val="000000" w:themeColor="text1"/>
              </w:rPr>
            </w:pPr>
            <w:r w:rsidRPr="001F53CC">
              <w:rPr>
                <w:rFonts w:eastAsia="Times New Roman" w:cstheme="majorHAnsi"/>
                <w:color w:val="000000" w:themeColor="text1"/>
              </w:rPr>
              <w:t>Automata Theory and Compiler Design</w:t>
            </w:r>
          </w:p>
        </w:tc>
        <w:tc>
          <w:tcPr>
            <w:tcW w:w="2831" w:type="dxa"/>
          </w:tcPr>
          <w:p w14:paraId="123DE922" w14:textId="77777777" w:rsidR="00B8331C" w:rsidRPr="001F53CC" w:rsidRDefault="00B8331C" w:rsidP="000C4C1F"/>
        </w:tc>
      </w:tr>
      <w:tr w:rsidR="00B8331C" w:rsidRPr="001F53CC" w14:paraId="457C1243" w14:textId="77777777" w:rsidTr="001F53CC">
        <w:trPr>
          <w:trHeight w:val="249"/>
          <w:jc w:val="center"/>
        </w:trPr>
        <w:tc>
          <w:tcPr>
            <w:tcW w:w="1443" w:type="dxa"/>
          </w:tcPr>
          <w:p w14:paraId="73D94183" w14:textId="77777777" w:rsidR="00B8331C" w:rsidRDefault="00B8331C">
            <w:r>
              <w:t>21-08-2025</w:t>
            </w:r>
          </w:p>
        </w:tc>
        <w:tc>
          <w:tcPr>
            <w:tcW w:w="4755" w:type="dxa"/>
          </w:tcPr>
          <w:p w14:paraId="70B3331A" w14:textId="77777777" w:rsidR="00B8331C" w:rsidRPr="001F53CC" w:rsidRDefault="00B8331C" w:rsidP="000C4C1F">
            <w:pPr>
              <w:rPr>
                <w:rFonts w:cstheme="majorHAnsi"/>
                <w:color w:val="000000" w:themeColor="text1"/>
              </w:rPr>
            </w:pPr>
            <w:r w:rsidRPr="001F53CC">
              <w:rPr>
                <w:rFonts w:eastAsia="Times New Roman" w:cstheme="majorHAnsi"/>
                <w:color w:val="000000" w:themeColor="text1"/>
              </w:rPr>
              <w:t>Block Chain Technologies and its Applications</w:t>
            </w:r>
          </w:p>
        </w:tc>
        <w:tc>
          <w:tcPr>
            <w:tcW w:w="2831" w:type="dxa"/>
          </w:tcPr>
          <w:p w14:paraId="25BC57AB" w14:textId="77777777" w:rsidR="00B8331C" w:rsidRPr="001F53CC" w:rsidRDefault="00B8331C" w:rsidP="000C4C1F"/>
        </w:tc>
      </w:tr>
      <w:tr w:rsidR="00B8331C" w:rsidRPr="001F53CC" w14:paraId="02321C41" w14:textId="77777777" w:rsidTr="001F53CC">
        <w:trPr>
          <w:trHeight w:val="260"/>
          <w:jc w:val="center"/>
        </w:trPr>
        <w:tc>
          <w:tcPr>
            <w:tcW w:w="1443" w:type="dxa"/>
          </w:tcPr>
          <w:p w14:paraId="43D577B2" w14:textId="77777777" w:rsidR="00B8331C" w:rsidRDefault="00B8331C">
            <w:r>
              <w:t>22-08-2025</w:t>
            </w:r>
          </w:p>
        </w:tc>
        <w:tc>
          <w:tcPr>
            <w:tcW w:w="4755" w:type="dxa"/>
          </w:tcPr>
          <w:p w14:paraId="6F5DBBF5" w14:textId="77777777" w:rsidR="00B8331C" w:rsidRPr="001F53CC" w:rsidRDefault="00B8331C" w:rsidP="000C4C1F">
            <w:pPr>
              <w:rPr>
                <w:rFonts w:cstheme="majorHAnsi"/>
                <w:color w:val="000000" w:themeColor="text1"/>
              </w:rPr>
            </w:pPr>
            <w:r w:rsidRPr="001F53CC">
              <w:rPr>
                <w:rFonts w:cstheme="majorHAnsi"/>
                <w:color w:val="000000" w:themeColor="text1"/>
              </w:rPr>
              <w:t>Internet of Things and Applications</w:t>
            </w:r>
          </w:p>
        </w:tc>
        <w:tc>
          <w:tcPr>
            <w:tcW w:w="2831" w:type="dxa"/>
          </w:tcPr>
          <w:p w14:paraId="7A008D1A" w14:textId="77777777" w:rsidR="00B8331C" w:rsidRPr="001F53CC" w:rsidRDefault="00B8331C" w:rsidP="000C4C1F"/>
        </w:tc>
      </w:tr>
    </w:tbl>
    <w:p w14:paraId="57729C30" w14:textId="77777777" w:rsidR="00E235E9" w:rsidRDefault="00E235E9" w:rsidP="00E235E9">
      <w:r w:rsidRPr="001F53CC">
        <w:br/>
      </w:r>
    </w:p>
    <w:p w14:paraId="5642B1D9" w14:textId="77777777" w:rsidR="00654624" w:rsidRDefault="00654624" w:rsidP="00E235E9"/>
    <w:p w14:paraId="40DB6667" w14:textId="77777777" w:rsidR="00654624" w:rsidRPr="001F53CC" w:rsidRDefault="00654624" w:rsidP="00E235E9"/>
    <w:p w14:paraId="62DECE94" w14:textId="77777777" w:rsidR="00E235E9" w:rsidRPr="001F53CC" w:rsidRDefault="00E235E9" w:rsidP="00E235E9">
      <w:pPr>
        <w:spacing w:after="0"/>
        <w:jc w:val="center"/>
        <w:rPr>
          <w:b/>
        </w:rPr>
      </w:pPr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p w14:paraId="18A7FF40" w14:textId="77777777" w:rsidR="00E235E9" w:rsidRPr="001F53CC" w:rsidRDefault="00E235E9" w:rsidP="00E235E9">
      <w:pPr>
        <w:spacing w:after="0"/>
      </w:pPr>
    </w:p>
    <w:p w14:paraId="7FF7FAE9" w14:textId="77777777" w:rsidR="00E235E9" w:rsidRPr="001F53CC" w:rsidRDefault="00E235E9" w:rsidP="00E235E9">
      <w:pPr>
        <w:spacing w:after="0"/>
      </w:pPr>
    </w:p>
    <w:p w14:paraId="6761B37B" w14:textId="77777777" w:rsidR="000C4C1F" w:rsidRPr="001F53CC" w:rsidRDefault="000C4C1F" w:rsidP="00E235E9">
      <w:pPr>
        <w:spacing w:after="0"/>
      </w:pPr>
    </w:p>
    <w:sectPr w:rsidR="000C4C1F" w:rsidRPr="001F53CC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510995">
    <w:abstractNumId w:val="8"/>
  </w:num>
  <w:num w:numId="2" w16cid:durableId="1084883559">
    <w:abstractNumId w:val="6"/>
  </w:num>
  <w:num w:numId="3" w16cid:durableId="541215614">
    <w:abstractNumId w:val="5"/>
  </w:num>
  <w:num w:numId="4" w16cid:durableId="1872566823">
    <w:abstractNumId w:val="4"/>
  </w:num>
  <w:num w:numId="5" w16cid:durableId="986275289">
    <w:abstractNumId w:val="7"/>
  </w:num>
  <w:num w:numId="6" w16cid:durableId="1295402247">
    <w:abstractNumId w:val="3"/>
  </w:num>
  <w:num w:numId="7" w16cid:durableId="9070565">
    <w:abstractNumId w:val="2"/>
  </w:num>
  <w:num w:numId="8" w16cid:durableId="746532344">
    <w:abstractNumId w:val="1"/>
  </w:num>
  <w:num w:numId="9" w16cid:durableId="7964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AA9"/>
    <w:rsid w:val="00034616"/>
    <w:rsid w:val="0006063C"/>
    <w:rsid w:val="000C4C1F"/>
    <w:rsid w:val="001430D5"/>
    <w:rsid w:val="0015074B"/>
    <w:rsid w:val="001F53CC"/>
    <w:rsid w:val="0029639D"/>
    <w:rsid w:val="00326F90"/>
    <w:rsid w:val="004059DD"/>
    <w:rsid w:val="00426A3B"/>
    <w:rsid w:val="004B3ED6"/>
    <w:rsid w:val="005C22D7"/>
    <w:rsid w:val="00654624"/>
    <w:rsid w:val="00733A71"/>
    <w:rsid w:val="00750963"/>
    <w:rsid w:val="007C325B"/>
    <w:rsid w:val="00815DCC"/>
    <w:rsid w:val="008879BC"/>
    <w:rsid w:val="008E62C0"/>
    <w:rsid w:val="00A67AB1"/>
    <w:rsid w:val="00A764B5"/>
    <w:rsid w:val="00A93B62"/>
    <w:rsid w:val="00AA1D8D"/>
    <w:rsid w:val="00B47730"/>
    <w:rsid w:val="00B8331C"/>
    <w:rsid w:val="00B85220"/>
    <w:rsid w:val="00BB4AA5"/>
    <w:rsid w:val="00BB784B"/>
    <w:rsid w:val="00CB0664"/>
    <w:rsid w:val="00E235E9"/>
    <w:rsid w:val="00E7374D"/>
    <w:rsid w:val="00ED2B6C"/>
    <w:rsid w:val="00F2674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15B48"/>
  <w15:docId w15:val="{F51A207E-77EB-43AB-9F2B-6FFCE74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56C9D-B1D7-492C-B66A-BC37D528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EswarSai Sunkara</cp:lastModifiedBy>
  <cp:revision>4</cp:revision>
  <cp:lastPrinted>2025-08-07T11:32:00Z</cp:lastPrinted>
  <dcterms:created xsi:type="dcterms:W3CDTF">2025-08-11T08:43:00Z</dcterms:created>
  <dcterms:modified xsi:type="dcterms:W3CDTF">2025-08-11T08:45:00Z</dcterms:modified>
</cp:coreProperties>
</file>