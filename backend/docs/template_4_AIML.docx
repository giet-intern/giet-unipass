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7A5DC" w14:textId="4C843F61" w:rsidR="000C4C1F" w:rsidRDefault="000C4C1F" w:rsidP="000C4C1F">
      <w:pPr>
        <w:spacing w:after="0"/>
        <w:jc w:val="center"/>
        <w:rPr>
          <w:b/>
        </w:rPr>
      </w:pP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</w:p>
    <w:p w14:paraId="3D82EE20" w14:textId="77777777" w:rsidR="005A2DA9" w:rsidRDefault="005A2DA9" w:rsidP="000C4C1F">
      <w:pPr>
        <w:spacing w:after="0"/>
        <w:jc w:val="center"/>
        <w:rPr>
          <w:b/>
        </w:rPr>
      </w:pPr>
    </w:p>
    <w:p w14:paraId="16AAF45A" w14:textId="77777777" w:rsidR="005A2DA9" w:rsidRDefault="005A2DA9" w:rsidP="000C4C1F">
      <w:pPr>
        <w:spacing w:after="0"/>
        <w:jc w:val="center"/>
        <w:rPr>
          <w:b/>
        </w:rPr>
      </w:pPr>
    </w:p>
    <w:p w14:paraId="1048A981" w14:textId="77777777" w:rsidR="009B5CCA" w:rsidRDefault="009B5CCA" w:rsidP="000C4C1F">
      <w:pPr>
        <w:spacing w:after="0"/>
        <w:jc w:val="center"/>
        <w:rPr>
          <w:b/>
        </w:rPr>
      </w:pPr>
    </w:p>
    <w:p w14:paraId="3C59AD4B" w14:textId="77777777" w:rsidR="009B5CCA" w:rsidRDefault="009B5CCA" w:rsidP="000C4C1F">
      <w:pPr>
        <w:spacing w:after="0"/>
        <w:jc w:val="center"/>
        <w:rPr>
          <w:b/>
        </w:rPr>
      </w:pPr>
    </w:p>
    <w:p w14:paraId="31704140" w14:textId="77777777" w:rsidR="009B5CCA" w:rsidRDefault="009B5CCA" w:rsidP="000C4C1F">
      <w:pPr>
        <w:spacing w:after="0"/>
        <w:jc w:val="center"/>
        <w:rPr>
          <w:b/>
        </w:rPr>
      </w:pPr>
    </w:p>
    <w:p w14:paraId="69197F5B" w14:textId="77777777" w:rsidR="005A2DA9" w:rsidRPr="001F53CC" w:rsidRDefault="005A2DA9" w:rsidP="000C4C1F">
      <w:pPr>
        <w:spacing w:after="0"/>
        <w:jc w:val="center"/>
        <w:rPr>
          <w:b/>
        </w:rPr>
      </w:pPr>
    </w:p>
    <w:p w14:paraId="4E82C755" w14:textId="77777777" w:rsidR="000C4C1F" w:rsidRPr="001F53CC" w:rsidRDefault="000C4C1F" w:rsidP="000C4C1F">
      <w:pPr>
        <w:spacing w:after="0"/>
        <w:jc w:val="center"/>
        <w:rPr>
          <w:b/>
        </w:rPr>
      </w:pPr>
    </w:p>
    <w:p w14:paraId="0A25DCA0" w14:textId="77777777" w:rsidR="000C4C1F" w:rsidRPr="001F53CC" w:rsidRDefault="000C4C1F" w:rsidP="000C4C1F"/>
    <w:p w14:paraId="698DAA4F" w14:textId="77777777" w:rsidR="000C4C1F" w:rsidRPr="001F53CC" w:rsidRDefault="000C4C1F" w:rsidP="000C4C1F">
      <w:pPr>
        <w:pBdr>
          <w:bottom w:val="single" w:sz="12" w:space="1" w:color="auto"/>
        </w:pBdr>
        <w:spacing w:before="240" w:after="0"/>
        <w:jc w:val="center"/>
      </w:pPr>
      <w:r w:rsidRPr="001F53CC">
        <w:rPr>
          <w:rStyle w:val="Strong"/>
          <w:sz w:val="28"/>
          <w:szCs w:val="28"/>
        </w:rPr>
        <w:t>GODAVARI INSTITUTE OF ENGINEERING &amp; TECHNOLOGY</w:t>
      </w:r>
      <w:r w:rsidRPr="001F53CC">
        <w:rPr>
          <w:sz w:val="28"/>
          <w:szCs w:val="28"/>
        </w:rPr>
        <w:br/>
      </w:r>
      <w:r w:rsidRPr="001F53CC">
        <w:t xml:space="preserve">Approved </w:t>
      </w:r>
      <w:proofErr w:type="gramStart"/>
      <w:r w:rsidRPr="001F53CC">
        <w:t>By</w:t>
      </w:r>
      <w:proofErr w:type="gramEnd"/>
      <w:r w:rsidRPr="001F53CC">
        <w:t xml:space="preserve"> </w:t>
      </w:r>
      <w:r w:rsidRPr="001F53CC">
        <w:rPr>
          <w:rStyle w:val="Strong"/>
        </w:rPr>
        <w:t>AICTE</w:t>
      </w:r>
      <w:r w:rsidRPr="001F53CC">
        <w:t xml:space="preserve"> | </w:t>
      </w:r>
      <w:r w:rsidRPr="001F53CC">
        <w:rPr>
          <w:rStyle w:val="Strong"/>
        </w:rPr>
        <w:t>NAAC ‘A++’</w:t>
      </w:r>
      <w:r w:rsidRPr="001F53CC">
        <w:t xml:space="preserve"> | Recognized by </w:t>
      </w:r>
      <w:r w:rsidRPr="001F53CC">
        <w:rPr>
          <w:rStyle w:val="Strong"/>
        </w:rPr>
        <w:t>UGC</w:t>
      </w:r>
      <w:r w:rsidRPr="001F53CC">
        <w:t>,</w:t>
      </w:r>
      <w:r w:rsidRPr="001F53CC">
        <w:br/>
        <w:t xml:space="preserve">U/Sec. 2(f) &amp; 12(B) | Permanently Affiliated to </w:t>
      </w:r>
      <w:r w:rsidRPr="001F53CC">
        <w:rPr>
          <w:rStyle w:val="Strong"/>
        </w:rPr>
        <w:t>JNTUK</w:t>
      </w:r>
      <w:r w:rsidRPr="001F53CC">
        <w:t>, Kakinada</w:t>
      </w:r>
    </w:p>
    <w:p w14:paraId="7ACB7DC6" w14:textId="77777777" w:rsidR="000C4C1F" w:rsidRPr="001F53CC" w:rsidRDefault="000C4C1F" w:rsidP="000C4C1F">
      <w:pPr>
        <w:pStyle w:val="NormalWeb"/>
        <w:spacing w:before="80" w:beforeAutospacing="0" w:after="80" w:afterAutospacing="0"/>
        <w:jc w:val="center"/>
        <w:rPr>
          <w:rFonts w:asciiTheme="minorHAnsi" w:eastAsiaTheme="minorEastAsia" w:hAnsiTheme="minorHAnsi" w:cstheme="minorBidi"/>
          <w:b/>
          <w:sz w:val="26"/>
          <w:szCs w:val="26"/>
        </w:rPr>
      </w:pPr>
      <w:r w:rsidRPr="001F53CC">
        <w:rPr>
          <w:rFonts w:asciiTheme="minorHAnsi" w:eastAsiaTheme="minorEastAsia" w:hAnsiTheme="minorHAnsi" w:cstheme="minorBidi"/>
          <w:b/>
          <w:sz w:val="26"/>
          <w:szCs w:val="26"/>
        </w:rPr>
        <w:t>Computer Science &amp; Engineering (AI/ML)</w:t>
      </w:r>
    </w:p>
    <w:p w14:paraId="6BA51667" w14:textId="77777777" w:rsidR="000C4C1F" w:rsidRPr="001F53CC" w:rsidRDefault="000C4C1F" w:rsidP="000C4C1F">
      <w:pPr>
        <w:spacing w:after="0"/>
        <w:jc w:val="center"/>
        <w:rPr>
          <w:b/>
          <w:sz w:val="26"/>
          <w:szCs w:val="26"/>
        </w:rPr>
      </w:pPr>
      <w:r w:rsidRPr="001F53CC">
        <w:rPr>
          <w:b/>
          <w:sz w:val="26"/>
          <w:szCs w:val="26"/>
        </w:rPr>
        <w:t>Hall</w:t>
      </w:r>
      <w:r w:rsidR="00815DCC" w:rsidRPr="001F53CC">
        <w:rPr>
          <w:b/>
          <w:sz w:val="26"/>
          <w:szCs w:val="26"/>
        </w:rPr>
        <w:t xml:space="preserve"> Ticket: Mid-1 Examinations, IV B.Tech I Sem (GRBT-20</w:t>
      </w:r>
      <w:r w:rsidRPr="001F53CC">
        <w:rPr>
          <w:b/>
          <w:sz w:val="26"/>
          <w:szCs w:val="26"/>
        </w:rPr>
        <w:t>/ A.Y: 2025-26)</w:t>
      </w:r>
    </w:p>
    <w:p w14:paraId="375968D3" w14:textId="77777777" w:rsidR="000C4C1F" w:rsidRPr="001F53CC" w:rsidRDefault="000C4C1F" w:rsidP="000C4C1F">
      <w:pPr>
        <w:spacing w:after="0" w:line="240" w:lineRule="exact"/>
        <w:jc w:val="center"/>
      </w:pPr>
      <w:r w:rsidRPr="001F53CC">
        <w:t>***</w:t>
      </w:r>
    </w:p>
    <w:p w14:paraId="7C1746C8" w14:textId="77777777" w:rsidR="000C4C1F" w:rsidRPr="001F53CC" w:rsidRDefault="000C4C1F" w:rsidP="000C4C1F">
      <w:pPr>
        <w:spacing w:after="0" w:line="240" w:lineRule="exact"/>
        <w:jc w:val="center"/>
        <w:rPr>
          <w:rFonts w:cs="Arial"/>
        </w:rPr>
      </w:pPr>
    </w:p>
    <w:p w14:paraId="24036895" w14:textId="2D737033" w:rsidR="000C4C1F" w:rsidRPr="001F53CC" w:rsidRDefault="000C4C1F" w:rsidP="000C4C1F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Hall Ticket No: </w:t>
      </w:r>
      <w:r w:rsidR="005A2DA9">
        <w:rPr>
          <w:rFonts w:asciiTheme="minorHAnsi" w:eastAsiaTheme="minorEastAsia" w:hAnsiTheme="minorHAnsi" w:cstheme="minorBidi"/>
          <w:sz w:val="22"/>
          <w:szCs w:val="22"/>
        </w:rPr>
        <w:t>{{PIN}}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 w:rsidR="005A2DA9">
        <w:rPr>
          <w:rFonts w:asciiTheme="minorHAnsi" w:eastAsiaTheme="minorEastAsia" w:hAnsiTheme="minorHAnsi" w:cstheme="minorBidi"/>
          <w:sz w:val="22"/>
          <w:szCs w:val="22"/>
        </w:rPr>
        <w:t xml:space="preserve">                       </w:t>
      </w:r>
      <w:r w:rsidR="00F57C14">
        <w:rPr>
          <w:rFonts w:asciiTheme="minorHAnsi" w:eastAsiaTheme="minorEastAsia" w:hAnsiTheme="minorHAnsi" w:cstheme="minorBidi"/>
          <w:sz w:val="22"/>
          <w:szCs w:val="22"/>
        </w:rPr>
        <w:t xml:space="preserve">       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Name: </w:t>
      </w:r>
      <w:r w:rsidR="005A2DA9">
        <w:rPr>
          <w:rFonts w:asciiTheme="minorHAnsi" w:eastAsiaTheme="minorEastAsia" w:hAnsiTheme="minorHAnsi" w:cstheme="minorBidi"/>
          <w:sz w:val="22"/>
          <w:szCs w:val="22"/>
        </w:rPr>
        <w:t>{{NAME}}</w:t>
      </w:r>
    </w:p>
    <w:p w14:paraId="31CFF4C5" w14:textId="77777777" w:rsidR="000C4C1F" w:rsidRPr="001F53CC" w:rsidRDefault="000C4C1F" w:rsidP="000C4C1F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>Time: Objective Exam- 2.30 pm – 2.40 pm, Descriptive Exam: 2.40 pm – 4.10 pm</w:t>
      </w:r>
    </w:p>
    <w:p w14:paraId="5F05EFD7" w14:textId="098166C2" w:rsidR="005A2DA9" w:rsidRDefault="000C4C1F" w:rsidP="005A2DA9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1F53CC">
        <w:rPr>
          <w:rFonts w:asciiTheme="minorHAnsi" w:eastAsiaTheme="minorEastAsia" w:hAnsiTheme="minorHAnsi" w:cstheme="minorBidi"/>
          <w:b w:val="0"/>
          <w:bCs w:val="0"/>
          <w:color w:val="auto"/>
        </w:rPr>
        <w:t>Exam Schedule:</w:t>
      </w:r>
      <w:r w:rsidR="005A2DA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{{ID}}</w:t>
      </w:r>
    </w:p>
    <w:p w14:paraId="6CA63AB0" w14:textId="77777777" w:rsidR="005F30AC" w:rsidRPr="005F30AC" w:rsidRDefault="005F30AC" w:rsidP="005F30A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4400"/>
        <w:gridCol w:w="2831"/>
      </w:tblGrid>
      <w:tr w:rsidR="000C4C1F" w:rsidRPr="001F53CC" w14:paraId="53B09D2B" w14:textId="77777777" w:rsidTr="000C4C1F">
        <w:trPr>
          <w:trHeight w:val="249"/>
          <w:jc w:val="center"/>
        </w:trPr>
        <w:tc>
          <w:tcPr>
            <w:tcW w:w="1443" w:type="dxa"/>
          </w:tcPr>
          <w:p w14:paraId="72562657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Date</w:t>
            </w:r>
          </w:p>
        </w:tc>
        <w:tc>
          <w:tcPr>
            <w:tcW w:w="4400" w:type="dxa"/>
          </w:tcPr>
          <w:p w14:paraId="6E09C632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Subject Name</w:t>
            </w:r>
          </w:p>
        </w:tc>
        <w:tc>
          <w:tcPr>
            <w:tcW w:w="2831" w:type="dxa"/>
          </w:tcPr>
          <w:p w14:paraId="08057044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Signature of Invigilator</w:t>
            </w:r>
          </w:p>
        </w:tc>
      </w:tr>
      <w:tr w:rsidR="00A4004A" w:rsidRPr="001F53CC" w14:paraId="0740BE89" w14:textId="77777777" w:rsidTr="000C4C1F">
        <w:trPr>
          <w:trHeight w:val="260"/>
          <w:jc w:val="center"/>
        </w:trPr>
        <w:tc>
          <w:tcPr>
            <w:tcW w:w="1443" w:type="dxa"/>
          </w:tcPr>
          <w:p w14:paraId="398A6ADD" w14:textId="77777777" w:rsidR="00A4004A" w:rsidRDefault="00A4004A" w:rsidP="00876393">
            <w:r>
              <w:t>18-08-2025</w:t>
            </w:r>
          </w:p>
        </w:tc>
        <w:tc>
          <w:tcPr>
            <w:tcW w:w="4400" w:type="dxa"/>
          </w:tcPr>
          <w:p w14:paraId="0E327DE0" w14:textId="77777777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Computer Vision</w:t>
            </w:r>
          </w:p>
        </w:tc>
        <w:tc>
          <w:tcPr>
            <w:tcW w:w="2831" w:type="dxa"/>
          </w:tcPr>
          <w:p w14:paraId="4213A8D5" w14:textId="77777777" w:rsidR="00A4004A" w:rsidRPr="001F53CC" w:rsidRDefault="00A4004A" w:rsidP="000C4C1F"/>
        </w:tc>
      </w:tr>
      <w:tr w:rsidR="00A4004A" w:rsidRPr="001F53CC" w14:paraId="0EA87D19" w14:textId="77777777" w:rsidTr="000C4C1F">
        <w:trPr>
          <w:trHeight w:val="249"/>
          <w:jc w:val="center"/>
        </w:trPr>
        <w:tc>
          <w:tcPr>
            <w:tcW w:w="1443" w:type="dxa"/>
          </w:tcPr>
          <w:p w14:paraId="59DA485D" w14:textId="77777777" w:rsidR="00A4004A" w:rsidRDefault="00A4004A" w:rsidP="00876393">
            <w:r>
              <w:t>19-08-2025</w:t>
            </w:r>
          </w:p>
        </w:tc>
        <w:tc>
          <w:tcPr>
            <w:tcW w:w="4400" w:type="dxa"/>
          </w:tcPr>
          <w:p w14:paraId="2616F346" w14:textId="77777777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Robotic Process Automation</w:t>
            </w:r>
          </w:p>
        </w:tc>
        <w:tc>
          <w:tcPr>
            <w:tcW w:w="2831" w:type="dxa"/>
          </w:tcPr>
          <w:p w14:paraId="597F95F3" w14:textId="77777777" w:rsidR="00A4004A" w:rsidRPr="001F53CC" w:rsidRDefault="00A4004A" w:rsidP="000C4C1F"/>
        </w:tc>
      </w:tr>
      <w:tr w:rsidR="00A4004A" w:rsidRPr="001F53CC" w14:paraId="244E0424" w14:textId="77777777" w:rsidTr="000C4C1F">
        <w:trPr>
          <w:trHeight w:val="249"/>
          <w:jc w:val="center"/>
        </w:trPr>
        <w:tc>
          <w:tcPr>
            <w:tcW w:w="1443" w:type="dxa"/>
          </w:tcPr>
          <w:p w14:paraId="70D3D82F" w14:textId="77777777" w:rsidR="00A4004A" w:rsidRDefault="00A4004A" w:rsidP="00876393">
            <w:r>
              <w:t>20-08-2025</w:t>
            </w:r>
          </w:p>
        </w:tc>
        <w:tc>
          <w:tcPr>
            <w:tcW w:w="4400" w:type="dxa"/>
          </w:tcPr>
          <w:p w14:paraId="0A197472" w14:textId="77777777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Deep Learning Technique</w:t>
            </w:r>
            <w:r w:rsidRPr="001F53CC">
              <w:rPr>
                <w:rFonts w:eastAsia="Times New Roman" w:cs="Calibri"/>
                <w:color w:val="000000"/>
              </w:rPr>
              <w:t>s</w:t>
            </w:r>
          </w:p>
        </w:tc>
        <w:tc>
          <w:tcPr>
            <w:tcW w:w="2831" w:type="dxa"/>
          </w:tcPr>
          <w:p w14:paraId="0D94E626" w14:textId="77777777" w:rsidR="00A4004A" w:rsidRPr="001F53CC" w:rsidRDefault="00A4004A" w:rsidP="000C4C1F"/>
        </w:tc>
      </w:tr>
      <w:tr w:rsidR="00A4004A" w:rsidRPr="001F53CC" w14:paraId="41372E81" w14:textId="77777777" w:rsidTr="000C4C1F">
        <w:trPr>
          <w:trHeight w:val="249"/>
          <w:jc w:val="center"/>
        </w:trPr>
        <w:tc>
          <w:tcPr>
            <w:tcW w:w="1443" w:type="dxa"/>
          </w:tcPr>
          <w:p w14:paraId="6001A5BA" w14:textId="77777777" w:rsidR="00A4004A" w:rsidRDefault="00A4004A" w:rsidP="00876393">
            <w:r>
              <w:t>21-08-2025</w:t>
            </w:r>
          </w:p>
        </w:tc>
        <w:tc>
          <w:tcPr>
            <w:tcW w:w="4400" w:type="dxa"/>
          </w:tcPr>
          <w:p w14:paraId="3A3FC9CE" w14:textId="77777777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Introduction to Embedded Systems</w:t>
            </w:r>
          </w:p>
        </w:tc>
        <w:tc>
          <w:tcPr>
            <w:tcW w:w="2831" w:type="dxa"/>
          </w:tcPr>
          <w:p w14:paraId="3C2DB9A1" w14:textId="77777777" w:rsidR="00A4004A" w:rsidRPr="001F53CC" w:rsidRDefault="00A4004A" w:rsidP="000C4C1F"/>
        </w:tc>
      </w:tr>
      <w:tr w:rsidR="00A4004A" w:rsidRPr="001F53CC" w14:paraId="3E093D09" w14:textId="77777777" w:rsidTr="000C4C1F">
        <w:trPr>
          <w:trHeight w:val="260"/>
          <w:jc w:val="center"/>
        </w:trPr>
        <w:tc>
          <w:tcPr>
            <w:tcW w:w="1443" w:type="dxa"/>
          </w:tcPr>
          <w:p w14:paraId="7CFFDC9B" w14:textId="77777777" w:rsidR="00A4004A" w:rsidRDefault="00A4004A" w:rsidP="00876393">
            <w:r>
              <w:t>22-08-2025</w:t>
            </w:r>
          </w:p>
        </w:tc>
        <w:tc>
          <w:tcPr>
            <w:tcW w:w="4400" w:type="dxa"/>
          </w:tcPr>
          <w:p w14:paraId="7EBF2D07" w14:textId="77777777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Digital Marketing</w:t>
            </w:r>
          </w:p>
        </w:tc>
        <w:tc>
          <w:tcPr>
            <w:tcW w:w="2831" w:type="dxa"/>
          </w:tcPr>
          <w:p w14:paraId="072F562A" w14:textId="77777777" w:rsidR="00A4004A" w:rsidRPr="001F53CC" w:rsidRDefault="00A4004A" w:rsidP="000C4C1F"/>
        </w:tc>
      </w:tr>
      <w:tr w:rsidR="00A4004A" w:rsidRPr="001F53CC" w14:paraId="2D51E5A9" w14:textId="77777777" w:rsidTr="000C4C1F">
        <w:trPr>
          <w:trHeight w:val="260"/>
          <w:jc w:val="center"/>
        </w:trPr>
        <w:tc>
          <w:tcPr>
            <w:tcW w:w="1443" w:type="dxa"/>
          </w:tcPr>
          <w:p w14:paraId="03774975" w14:textId="77777777" w:rsidR="00A4004A" w:rsidRDefault="00A4004A" w:rsidP="00876393">
            <w:r>
              <w:t>23-08-2025</w:t>
            </w:r>
          </w:p>
        </w:tc>
        <w:tc>
          <w:tcPr>
            <w:tcW w:w="4400" w:type="dxa"/>
          </w:tcPr>
          <w:p w14:paraId="1249B00D" w14:textId="77777777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>UHV-2 Understanding Harmony</w:t>
            </w:r>
          </w:p>
        </w:tc>
        <w:tc>
          <w:tcPr>
            <w:tcW w:w="2831" w:type="dxa"/>
          </w:tcPr>
          <w:p w14:paraId="2FF38C16" w14:textId="77777777" w:rsidR="00A4004A" w:rsidRPr="001F53CC" w:rsidRDefault="00A4004A" w:rsidP="000C4C1F"/>
        </w:tc>
      </w:tr>
    </w:tbl>
    <w:p w14:paraId="39E44AAE" w14:textId="77777777" w:rsidR="00815DCC" w:rsidRDefault="000C4C1F" w:rsidP="000C4C1F">
      <w:pPr>
        <w:rPr>
          <w:b/>
        </w:rPr>
      </w:pPr>
      <w:r w:rsidRPr="001F53CC">
        <w:br/>
      </w:r>
    </w:p>
    <w:p w14:paraId="0C6485A1" w14:textId="77777777" w:rsidR="005A2DA9" w:rsidRDefault="005A2DA9" w:rsidP="000C4C1F">
      <w:pPr>
        <w:rPr>
          <w:b/>
        </w:rPr>
      </w:pPr>
    </w:p>
    <w:p w14:paraId="1E3244AD" w14:textId="77777777" w:rsidR="005A2DA9" w:rsidRPr="001F53CC" w:rsidRDefault="005A2DA9" w:rsidP="000C4C1F">
      <w:pPr>
        <w:rPr>
          <w:b/>
        </w:rPr>
      </w:pPr>
    </w:p>
    <w:p w14:paraId="0611B73A" w14:textId="77777777" w:rsidR="000C4C1F" w:rsidRPr="001F53CC" w:rsidRDefault="000C4C1F" w:rsidP="000C4C1F">
      <w:r w:rsidRPr="001F53CC">
        <w:rPr>
          <w:b/>
        </w:rPr>
        <w:t>Signature of Student</w:t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  <w:t>Signature of HOD</w:t>
      </w:r>
    </w:p>
    <w:sectPr w:rsidR="000C4C1F" w:rsidRPr="001F53CC" w:rsidSect="00E235E9">
      <w:pgSz w:w="12240" w:h="15840" w:code="1"/>
      <w:pgMar w:top="360" w:right="806" w:bottom="187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3404017">
    <w:abstractNumId w:val="8"/>
  </w:num>
  <w:num w:numId="2" w16cid:durableId="1561793412">
    <w:abstractNumId w:val="6"/>
  </w:num>
  <w:num w:numId="3" w16cid:durableId="699664866">
    <w:abstractNumId w:val="5"/>
  </w:num>
  <w:num w:numId="4" w16cid:durableId="179898101">
    <w:abstractNumId w:val="4"/>
  </w:num>
  <w:num w:numId="5" w16cid:durableId="1034622467">
    <w:abstractNumId w:val="7"/>
  </w:num>
  <w:num w:numId="6" w16cid:durableId="416099184">
    <w:abstractNumId w:val="3"/>
  </w:num>
  <w:num w:numId="7" w16cid:durableId="1759592225">
    <w:abstractNumId w:val="2"/>
  </w:num>
  <w:num w:numId="8" w16cid:durableId="1329015113">
    <w:abstractNumId w:val="1"/>
  </w:num>
  <w:num w:numId="9" w16cid:durableId="14655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4C1F"/>
    <w:rsid w:val="001430D5"/>
    <w:rsid w:val="0015074B"/>
    <w:rsid w:val="001F53CC"/>
    <w:rsid w:val="0029639D"/>
    <w:rsid w:val="00326F90"/>
    <w:rsid w:val="004B3ED6"/>
    <w:rsid w:val="005A2DA9"/>
    <w:rsid w:val="005C22D7"/>
    <w:rsid w:val="005F30AC"/>
    <w:rsid w:val="007301D4"/>
    <w:rsid w:val="00733A71"/>
    <w:rsid w:val="00750963"/>
    <w:rsid w:val="00815DCC"/>
    <w:rsid w:val="008879BC"/>
    <w:rsid w:val="008E62C0"/>
    <w:rsid w:val="009237E0"/>
    <w:rsid w:val="009B5CCA"/>
    <w:rsid w:val="00A4004A"/>
    <w:rsid w:val="00A67AB1"/>
    <w:rsid w:val="00A764B5"/>
    <w:rsid w:val="00AA1D8D"/>
    <w:rsid w:val="00B47730"/>
    <w:rsid w:val="00BB784B"/>
    <w:rsid w:val="00C62C75"/>
    <w:rsid w:val="00CB0664"/>
    <w:rsid w:val="00D04061"/>
    <w:rsid w:val="00DB47BA"/>
    <w:rsid w:val="00E235E9"/>
    <w:rsid w:val="00E7374D"/>
    <w:rsid w:val="00F2674F"/>
    <w:rsid w:val="00F57C14"/>
    <w:rsid w:val="00F8348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3EBEB"/>
  <w15:docId w15:val="{F51A207E-77EB-43AB-9F2B-6FFCE748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0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0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BC0096-13B5-4191-AAB9-7BE1A993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EswarSai Sunkara</cp:lastModifiedBy>
  <cp:revision>5</cp:revision>
  <cp:lastPrinted>2025-08-07T11:35:00Z</cp:lastPrinted>
  <dcterms:created xsi:type="dcterms:W3CDTF">2025-08-11T08:39:00Z</dcterms:created>
  <dcterms:modified xsi:type="dcterms:W3CDTF">2025-08-11T08:40:00Z</dcterms:modified>
</cp:coreProperties>
</file>