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09E1" w14:textId="77777777" w:rsidR="000C4C1F" w:rsidRDefault="000C4C1F" w:rsidP="000C4C1F">
      <w:pPr>
        <w:spacing w:after="0"/>
      </w:pPr>
    </w:p>
    <w:p w14:paraId="004CB29E" w14:textId="77777777" w:rsidR="007301D4" w:rsidRPr="001F53CC" w:rsidRDefault="007301D4" w:rsidP="000C4C1F">
      <w:pPr>
        <w:spacing w:after="0"/>
      </w:pPr>
    </w:p>
    <w:p w14:paraId="4F3B93D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23ACDED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672B1300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6227905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206F41D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2E737F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B5242F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96CFB84" w14:textId="4B5B5ED7" w:rsidR="000C4C1F" w:rsidRPr="001F53CC" w:rsidRDefault="000C4C1F" w:rsidP="000C4C1F">
      <w:pPr>
        <w:pBdr>
          <w:bottom w:val="single" w:sz="12" w:space="1" w:color="auto"/>
        </w:pBdr>
        <w:spacing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</w:t>
      </w:r>
      <w:proofErr w:type="gramStart"/>
      <w:r w:rsidRPr="001F53CC">
        <w:t>By</w:t>
      </w:r>
      <w:proofErr w:type="gramEnd"/>
      <w:r w:rsidRPr="001F53CC">
        <w:t xml:space="preserve">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04F9BF90" w14:textId="4AFCE8D9" w:rsidR="000C4C1F" w:rsidRPr="0081283E" w:rsidRDefault="000C4C1F" w:rsidP="000C4C1F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Cs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  <w:r w:rsidR="0081283E">
        <w:rPr>
          <w:rFonts w:asciiTheme="minorHAnsi" w:eastAsiaTheme="minorEastAsia" w:hAnsiTheme="minorHAnsi" w:cstheme="minorBidi"/>
          <w:b/>
          <w:sz w:val="26"/>
          <w:szCs w:val="26"/>
        </w:rPr>
        <w:t xml:space="preserve">   </w:t>
      </w:r>
    </w:p>
    <w:p w14:paraId="7C36B987" w14:textId="77E909A2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 xml:space="preserve">Hall Ticket: Mid-1 Examinations, II </w:t>
      </w:r>
      <w:proofErr w:type="gramStart"/>
      <w:r w:rsidRPr="001F53CC">
        <w:rPr>
          <w:b/>
          <w:sz w:val="26"/>
          <w:szCs w:val="26"/>
        </w:rPr>
        <w:t>B.Tech</w:t>
      </w:r>
      <w:proofErr w:type="gramEnd"/>
      <w:r w:rsidRPr="001F53CC">
        <w:rPr>
          <w:b/>
          <w:sz w:val="26"/>
          <w:szCs w:val="26"/>
        </w:rPr>
        <w:t xml:space="preserve"> I Sem (GRBT-23/ A.Y: 2025-26)</w:t>
      </w:r>
    </w:p>
    <w:p w14:paraId="5A78679C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82BA98E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7C26368C" w14:textId="14FD24D9" w:rsidR="004C7AF0" w:rsidRPr="001F53CC" w:rsidRDefault="004C7AF0" w:rsidP="004C7AF0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>
        <w:rPr>
          <w:rFonts w:asciiTheme="minorHAnsi" w:eastAsiaTheme="minorEastAsia" w:hAnsiTheme="minorHAnsi" w:cstheme="minorBidi"/>
          <w:sz w:val="22"/>
          <w:szCs w:val="22"/>
        </w:rPr>
        <w:t>{{PIN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gramEnd"/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17E28DD4" w14:textId="77777777" w:rsidR="000C4C1F" w:rsidRPr="001F53CC" w:rsidRDefault="000C4C1F" w:rsidP="000C4C1F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6967BA1B" w14:textId="70592FC3" w:rsidR="000C4C1F" w:rsidRPr="001F53CC" w:rsidRDefault="000C4C1F" w:rsidP="000C4C1F">
      <w:pPr>
        <w:pStyle w:val="Heading3"/>
        <w:spacing w:before="0" w:line="48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</w:t>
      </w:r>
      <w:r w:rsidR="0081283E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755"/>
        <w:gridCol w:w="2831"/>
      </w:tblGrid>
      <w:tr w:rsidR="000C4C1F" w:rsidRPr="001F53CC" w14:paraId="1F66A800" w14:textId="77777777" w:rsidTr="001F53CC">
        <w:trPr>
          <w:trHeight w:val="249"/>
          <w:jc w:val="center"/>
        </w:trPr>
        <w:tc>
          <w:tcPr>
            <w:tcW w:w="1443" w:type="dxa"/>
          </w:tcPr>
          <w:p w14:paraId="4B5B9193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755" w:type="dxa"/>
          </w:tcPr>
          <w:p w14:paraId="12EC803C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16002A6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C4C1F" w:rsidRPr="001F53CC" w14:paraId="1E8CEF6B" w14:textId="77777777" w:rsidTr="001F53CC">
        <w:trPr>
          <w:trHeight w:val="260"/>
          <w:jc w:val="center"/>
        </w:trPr>
        <w:tc>
          <w:tcPr>
            <w:tcW w:w="1443" w:type="dxa"/>
          </w:tcPr>
          <w:p w14:paraId="4047DCE5" w14:textId="06C85993" w:rsidR="000C4C1F" w:rsidRPr="001F53CC" w:rsidRDefault="0007110E" w:rsidP="000C4C1F">
            <w:r>
              <w:t>01-</w:t>
            </w:r>
            <w:r w:rsidR="000C4C1F" w:rsidRPr="001F53CC">
              <w:t>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FF20F51" w14:textId="1310622F" w:rsidR="000C4C1F" w:rsidRPr="001F53CC" w:rsidRDefault="0094180D" w:rsidP="000C4C1F">
            <w:r w:rsidRPr="0094180D">
              <w:t>Probability Theory and Stochastic Process</w:t>
            </w:r>
          </w:p>
        </w:tc>
        <w:tc>
          <w:tcPr>
            <w:tcW w:w="2831" w:type="dxa"/>
          </w:tcPr>
          <w:p w14:paraId="24424CE7" w14:textId="77777777" w:rsidR="000C4C1F" w:rsidRPr="001F53CC" w:rsidRDefault="000C4C1F" w:rsidP="000C4C1F"/>
        </w:tc>
      </w:tr>
      <w:tr w:rsidR="000C4C1F" w:rsidRPr="001F53CC" w14:paraId="4EFC781E" w14:textId="77777777" w:rsidTr="001F53CC">
        <w:trPr>
          <w:trHeight w:val="249"/>
          <w:jc w:val="center"/>
        </w:trPr>
        <w:tc>
          <w:tcPr>
            <w:tcW w:w="1443" w:type="dxa"/>
          </w:tcPr>
          <w:p w14:paraId="1FC9A9E0" w14:textId="37CABEAC" w:rsidR="000C4C1F" w:rsidRPr="001F53CC" w:rsidRDefault="0007110E" w:rsidP="000C4C1F">
            <w:r>
              <w:t>02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686AD3A" w14:textId="7D1F79CB" w:rsidR="000C4C1F" w:rsidRPr="001F53CC" w:rsidRDefault="0094180D" w:rsidP="000C4C1F">
            <w:r w:rsidRPr="0094180D">
              <w:t>Signals and Systems</w:t>
            </w:r>
          </w:p>
        </w:tc>
        <w:tc>
          <w:tcPr>
            <w:tcW w:w="2831" w:type="dxa"/>
          </w:tcPr>
          <w:p w14:paraId="47B03C0C" w14:textId="77777777" w:rsidR="000C4C1F" w:rsidRPr="001F53CC" w:rsidRDefault="000C4C1F" w:rsidP="000C4C1F"/>
        </w:tc>
      </w:tr>
      <w:tr w:rsidR="000C4C1F" w:rsidRPr="001F53CC" w14:paraId="61E2858F" w14:textId="77777777" w:rsidTr="001F53CC">
        <w:trPr>
          <w:trHeight w:val="249"/>
          <w:jc w:val="center"/>
        </w:trPr>
        <w:tc>
          <w:tcPr>
            <w:tcW w:w="1443" w:type="dxa"/>
          </w:tcPr>
          <w:p w14:paraId="4698F5FB" w14:textId="34617901" w:rsidR="000C4C1F" w:rsidRPr="001F53CC" w:rsidRDefault="0007110E" w:rsidP="000C4C1F">
            <w:r>
              <w:t>03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75218B47" w14:textId="3ED48D78" w:rsidR="000C4C1F" w:rsidRPr="001F53CC" w:rsidRDefault="001A6841" w:rsidP="000C4C1F">
            <w:r w:rsidRPr="001A6841">
              <w:t>Switching Theory and Logic Design</w:t>
            </w:r>
          </w:p>
        </w:tc>
        <w:tc>
          <w:tcPr>
            <w:tcW w:w="2831" w:type="dxa"/>
          </w:tcPr>
          <w:p w14:paraId="22E90E9E" w14:textId="77777777" w:rsidR="000C4C1F" w:rsidRPr="001F53CC" w:rsidRDefault="000C4C1F" w:rsidP="000C4C1F"/>
        </w:tc>
      </w:tr>
      <w:tr w:rsidR="000C4C1F" w:rsidRPr="001F53CC" w14:paraId="07305FE6" w14:textId="77777777" w:rsidTr="001F53CC">
        <w:trPr>
          <w:trHeight w:val="249"/>
          <w:jc w:val="center"/>
        </w:trPr>
        <w:tc>
          <w:tcPr>
            <w:tcW w:w="1443" w:type="dxa"/>
          </w:tcPr>
          <w:p w14:paraId="4A2AA7B3" w14:textId="1D5D37F4" w:rsidR="000C4C1F" w:rsidRPr="001F53CC" w:rsidRDefault="0007110E" w:rsidP="000C4C1F">
            <w:r>
              <w:t>04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61705551" w14:textId="0C5BC3F8" w:rsidR="000C4C1F" w:rsidRPr="001F53CC" w:rsidRDefault="00380CC3" w:rsidP="000C4C1F">
            <w:r w:rsidRPr="00380CC3">
              <w:t>Electronic Circuit Analysis</w:t>
            </w:r>
          </w:p>
        </w:tc>
        <w:tc>
          <w:tcPr>
            <w:tcW w:w="2831" w:type="dxa"/>
          </w:tcPr>
          <w:p w14:paraId="2D85F5B8" w14:textId="77777777" w:rsidR="000C4C1F" w:rsidRPr="001F53CC" w:rsidRDefault="000C4C1F" w:rsidP="000C4C1F"/>
        </w:tc>
      </w:tr>
      <w:tr w:rsidR="0007110E" w:rsidRPr="001F53CC" w14:paraId="213AEB85" w14:textId="77777777" w:rsidTr="001F53CC">
        <w:trPr>
          <w:trHeight w:val="249"/>
          <w:jc w:val="center"/>
        </w:trPr>
        <w:tc>
          <w:tcPr>
            <w:tcW w:w="1443" w:type="dxa"/>
          </w:tcPr>
          <w:p w14:paraId="0F5F3FC8" w14:textId="502DB85B" w:rsidR="0007110E" w:rsidRDefault="0007110E" w:rsidP="000C4C1F">
            <w:r>
              <w:t>08-09-2025</w:t>
            </w:r>
          </w:p>
        </w:tc>
        <w:tc>
          <w:tcPr>
            <w:tcW w:w="4755" w:type="dxa"/>
          </w:tcPr>
          <w:p w14:paraId="541E8384" w14:textId="5F6B2155" w:rsidR="0007110E" w:rsidRPr="001F53CC" w:rsidRDefault="00D165BB" w:rsidP="000C4C1F">
            <w:pPr>
              <w:rPr>
                <w:rFonts w:eastAsia="Times New Roman" w:cs="Calibri"/>
                <w:color w:val="000000"/>
              </w:rPr>
            </w:pPr>
            <w:r w:rsidRPr="00D165BB">
              <w:rPr>
                <w:rFonts w:eastAsia="Times New Roman" w:cs="Calibri"/>
                <w:color w:val="000000"/>
              </w:rPr>
              <w:t>Sensors and Instrumentation</w:t>
            </w:r>
          </w:p>
        </w:tc>
        <w:tc>
          <w:tcPr>
            <w:tcW w:w="2831" w:type="dxa"/>
          </w:tcPr>
          <w:p w14:paraId="31A85112" w14:textId="77777777" w:rsidR="0007110E" w:rsidRPr="001F53CC" w:rsidRDefault="0007110E" w:rsidP="000C4C1F"/>
        </w:tc>
      </w:tr>
      <w:tr w:rsidR="000C4C1F" w:rsidRPr="001F53CC" w14:paraId="2CC477AD" w14:textId="77777777" w:rsidTr="001F53CC">
        <w:trPr>
          <w:trHeight w:val="260"/>
          <w:jc w:val="center"/>
        </w:trPr>
        <w:tc>
          <w:tcPr>
            <w:tcW w:w="1443" w:type="dxa"/>
          </w:tcPr>
          <w:p w14:paraId="65DBBC0A" w14:textId="12753E2D" w:rsidR="000C4C1F" w:rsidRPr="001F53CC" w:rsidRDefault="0007110E" w:rsidP="000C4C1F">
            <w:r>
              <w:t>09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39C9C265" w14:textId="6DE6E023" w:rsidR="000C4C1F" w:rsidRPr="001F53CC" w:rsidRDefault="00EB7725" w:rsidP="000C4C1F">
            <w:r w:rsidRPr="00EB7725">
              <w:t>UHV-Understanding Harmony</w:t>
            </w:r>
          </w:p>
        </w:tc>
        <w:tc>
          <w:tcPr>
            <w:tcW w:w="2831" w:type="dxa"/>
          </w:tcPr>
          <w:p w14:paraId="0C3372B6" w14:textId="77777777" w:rsidR="0007110E" w:rsidRPr="001F53CC" w:rsidRDefault="0007110E" w:rsidP="000C4C1F"/>
        </w:tc>
      </w:tr>
    </w:tbl>
    <w:p w14:paraId="0D92E065" w14:textId="77777777" w:rsidR="00A4585D" w:rsidRDefault="00A4585D" w:rsidP="000C4C1F">
      <w:pPr>
        <w:spacing w:after="0"/>
      </w:pPr>
    </w:p>
    <w:p w14:paraId="50E1BC0C" w14:textId="77777777" w:rsidR="00A4585D" w:rsidRDefault="00A4585D" w:rsidP="000C4C1F">
      <w:pPr>
        <w:spacing w:after="0"/>
      </w:pPr>
    </w:p>
    <w:p w14:paraId="0830D72E" w14:textId="77777777" w:rsidR="005C251A" w:rsidRPr="001F53CC" w:rsidRDefault="005C251A" w:rsidP="000C4C1F">
      <w:pPr>
        <w:spacing w:after="0"/>
      </w:pPr>
    </w:p>
    <w:p w14:paraId="31ACD1EB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4DFDE3E9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10E00F11" w14:textId="77777777" w:rsidR="000C4C1F" w:rsidRDefault="000C4C1F" w:rsidP="000C4C1F">
      <w:pPr>
        <w:rPr>
          <w:b/>
        </w:rPr>
      </w:pPr>
    </w:p>
    <w:p w14:paraId="279C8CD1" w14:textId="77777777" w:rsidR="00650D18" w:rsidRDefault="00650D18" w:rsidP="000C4C1F">
      <w:pPr>
        <w:rPr>
          <w:b/>
        </w:rPr>
      </w:pPr>
    </w:p>
    <w:p w14:paraId="2770D7D0" w14:textId="77777777" w:rsidR="00650D18" w:rsidRDefault="00650D18" w:rsidP="000C4C1F">
      <w:pPr>
        <w:rPr>
          <w:b/>
        </w:rPr>
      </w:pPr>
    </w:p>
    <w:p w14:paraId="4A214CBD" w14:textId="77777777" w:rsidR="00A4585D" w:rsidRDefault="00A4585D" w:rsidP="000C4C1F">
      <w:pPr>
        <w:rPr>
          <w:b/>
        </w:rPr>
      </w:pPr>
    </w:p>
    <w:p w14:paraId="14957463" w14:textId="77777777" w:rsidR="00A4585D" w:rsidRDefault="00A4585D" w:rsidP="000C4C1F">
      <w:pPr>
        <w:rPr>
          <w:b/>
        </w:rPr>
      </w:pPr>
    </w:p>
    <w:p w14:paraId="19A0F4FF" w14:textId="77777777" w:rsidR="00A4585D" w:rsidRDefault="00A4585D" w:rsidP="000C4C1F">
      <w:pPr>
        <w:rPr>
          <w:b/>
        </w:rPr>
      </w:pPr>
    </w:p>
    <w:p w14:paraId="2D85D6A2" w14:textId="77777777" w:rsidR="00650D18" w:rsidRDefault="00650D18" w:rsidP="000C4C1F">
      <w:pPr>
        <w:rPr>
          <w:b/>
        </w:rPr>
      </w:pPr>
    </w:p>
    <w:p w14:paraId="2E5DA1AB" w14:textId="77777777" w:rsidR="00650D18" w:rsidRDefault="00650D18" w:rsidP="000C4C1F">
      <w:pPr>
        <w:rPr>
          <w:b/>
        </w:rPr>
      </w:pPr>
    </w:p>
    <w:p w14:paraId="526B7C19" w14:textId="77777777" w:rsidR="00650D18" w:rsidRDefault="00650D18" w:rsidP="000C4C1F">
      <w:pPr>
        <w:rPr>
          <w:b/>
        </w:rPr>
      </w:pPr>
    </w:p>
    <w:p w14:paraId="7A2DF51F" w14:textId="77777777" w:rsidR="00650D18" w:rsidRDefault="00650D18" w:rsidP="000C4C1F">
      <w:pPr>
        <w:rPr>
          <w:b/>
        </w:rPr>
      </w:pPr>
    </w:p>
    <w:p w14:paraId="3449F3F8" w14:textId="77777777" w:rsidR="00650D18" w:rsidRDefault="00650D18" w:rsidP="000C4C1F">
      <w:pPr>
        <w:rPr>
          <w:b/>
        </w:rPr>
      </w:pPr>
    </w:p>
    <w:p w14:paraId="5D4FD878" w14:textId="77777777" w:rsidR="00650D18" w:rsidRDefault="00650D18" w:rsidP="000C4C1F">
      <w:pPr>
        <w:rPr>
          <w:b/>
        </w:rPr>
      </w:pPr>
    </w:p>
    <w:p w14:paraId="67148D20" w14:textId="77777777" w:rsidR="00650D18" w:rsidRDefault="00650D18" w:rsidP="000C4C1F">
      <w:pPr>
        <w:rPr>
          <w:b/>
        </w:rPr>
      </w:pPr>
    </w:p>
    <w:p w14:paraId="5DCE2690" w14:textId="77777777" w:rsidR="00650D18" w:rsidRDefault="00650D18" w:rsidP="000C4C1F">
      <w:pPr>
        <w:rPr>
          <w:b/>
        </w:rPr>
      </w:pPr>
    </w:p>
    <w:sectPr w:rsidR="00650D18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240480">
    <w:abstractNumId w:val="8"/>
  </w:num>
  <w:num w:numId="2" w16cid:durableId="683288570">
    <w:abstractNumId w:val="6"/>
  </w:num>
  <w:num w:numId="3" w16cid:durableId="1799180032">
    <w:abstractNumId w:val="5"/>
  </w:num>
  <w:num w:numId="4" w16cid:durableId="1909461663">
    <w:abstractNumId w:val="4"/>
  </w:num>
  <w:num w:numId="5" w16cid:durableId="1355113687">
    <w:abstractNumId w:val="7"/>
  </w:num>
  <w:num w:numId="6" w16cid:durableId="1049919115">
    <w:abstractNumId w:val="3"/>
  </w:num>
  <w:num w:numId="7" w16cid:durableId="1588610808">
    <w:abstractNumId w:val="2"/>
  </w:num>
  <w:num w:numId="8" w16cid:durableId="755246423">
    <w:abstractNumId w:val="1"/>
  </w:num>
  <w:num w:numId="9" w16cid:durableId="11926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A1F"/>
    <w:rsid w:val="0006063C"/>
    <w:rsid w:val="0007110E"/>
    <w:rsid w:val="000C4C1F"/>
    <w:rsid w:val="001430D5"/>
    <w:rsid w:val="0015074B"/>
    <w:rsid w:val="00177960"/>
    <w:rsid w:val="001A6841"/>
    <w:rsid w:val="001F53CC"/>
    <w:rsid w:val="0029639D"/>
    <w:rsid w:val="00326F90"/>
    <w:rsid w:val="00380CC3"/>
    <w:rsid w:val="004B3ED6"/>
    <w:rsid w:val="004C7AF0"/>
    <w:rsid w:val="004E71B6"/>
    <w:rsid w:val="005518D8"/>
    <w:rsid w:val="005B1EBF"/>
    <w:rsid w:val="005C22D7"/>
    <w:rsid w:val="005C251A"/>
    <w:rsid w:val="00621B2F"/>
    <w:rsid w:val="00627E13"/>
    <w:rsid w:val="006467CF"/>
    <w:rsid w:val="00650D18"/>
    <w:rsid w:val="007301D4"/>
    <w:rsid w:val="00733A71"/>
    <w:rsid w:val="00750963"/>
    <w:rsid w:val="0081283E"/>
    <w:rsid w:val="00815DCC"/>
    <w:rsid w:val="008879BC"/>
    <w:rsid w:val="008E62C0"/>
    <w:rsid w:val="009237E0"/>
    <w:rsid w:val="0094180D"/>
    <w:rsid w:val="00A4004A"/>
    <w:rsid w:val="00A4585D"/>
    <w:rsid w:val="00A67AB1"/>
    <w:rsid w:val="00A764B5"/>
    <w:rsid w:val="00AA1D8D"/>
    <w:rsid w:val="00B47730"/>
    <w:rsid w:val="00B91C9A"/>
    <w:rsid w:val="00BA7137"/>
    <w:rsid w:val="00BB784B"/>
    <w:rsid w:val="00C62C75"/>
    <w:rsid w:val="00CB0664"/>
    <w:rsid w:val="00D04061"/>
    <w:rsid w:val="00D165BB"/>
    <w:rsid w:val="00DB47BA"/>
    <w:rsid w:val="00E235E9"/>
    <w:rsid w:val="00E7374D"/>
    <w:rsid w:val="00EB7725"/>
    <w:rsid w:val="00F2674F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37E9"/>
  <w15:docId w15:val="{87BFAE8A-1855-416A-9283-DFB0187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EswarSai Sunkara</cp:lastModifiedBy>
  <cp:revision>18</cp:revision>
  <cp:lastPrinted>2025-08-07T11:35:00Z</cp:lastPrinted>
  <dcterms:created xsi:type="dcterms:W3CDTF">2025-08-11T06:08:00Z</dcterms:created>
  <dcterms:modified xsi:type="dcterms:W3CDTF">2025-08-28T13:39:00Z</dcterms:modified>
</cp:coreProperties>
</file>