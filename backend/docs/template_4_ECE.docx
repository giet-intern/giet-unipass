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5DC" w14:textId="4C843F61" w:rsidR="000C4C1F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</w:p>
    <w:p w14:paraId="3D82EE20" w14:textId="77777777" w:rsidR="005A2DA9" w:rsidRDefault="005A2DA9" w:rsidP="000C4C1F">
      <w:pPr>
        <w:spacing w:after="0"/>
        <w:jc w:val="center"/>
        <w:rPr>
          <w:b/>
        </w:rPr>
      </w:pPr>
    </w:p>
    <w:p w14:paraId="16AAF45A" w14:textId="77777777" w:rsidR="005A2DA9" w:rsidRDefault="005A2DA9" w:rsidP="000C4C1F">
      <w:pPr>
        <w:spacing w:after="0"/>
        <w:jc w:val="center"/>
        <w:rPr>
          <w:b/>
        </w:rPr>
      </w:pPr>
    </w:p>
    <w:p w14:paraId="1048A981" w14:textId="77777777" w:rsidR="009B5CCA" w:rsidRDefault="009B5CCA" w:rsidP="000C4C1F">
      <w:pPr>
        <w:spacing w:after="0"/>
        <w:jc w:val="center"/>
        <w:rPr>
          <w:b/>
        </w:rPr>
      </w:pPr>
    </w:p>
    <w:p w14:paraId="3C59AD4B" w14:textId="77777777" w:rsidR="009B5CCA" w:rsidRDefault="009B5CCA" w:rsidP="000C4C1F">
      <w:pPr>
        <w:spacing w:after="0"/>
        <w:jc w:val="center"/>
        <w:rPr>
          <w:b/>
        </w:rPr>
      </w:pPr>
    </w:p>
    <w:p w14:paraId="31704140" w14:textId="77777777" w:rsidR="009B5CCA" w:rsidRDefault="009B5CCA" w:rsidP="000C4C1F">
      <w:pPr>
        <w:spacing w:after="0"/>
        <w:jc w:val="center"/>
        <w:rPr>
          <w:b/>
        </w:rPr>
      </w:pPr>
    </w:p>
    <w:p w14:paraId="69197F5B" w14:textId="77777777" w:rsidR="005A2DA9" w:rsidRPr="001F53CC" w:rsidRDefault="005A2DA9" w:rsidP="000C4C1F">
      <w:pPr>
        <w:spacing w:after="0"/>
        <w:jc w:val="center"/>
        <w:rPr>
          <w:b/>
        </w:rPr>
      </w:pPr>
    </w:p>
    <w:p w14:paraId="4E82C755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0A25DCA0" w14:textId="77777777" w:rsidR="000C4C1F" w:rsidRPr="001F53CC" w:rsidRDefault="000C4C1F" w:rsidP="000C4C1F"/>
    <w:p w14:paraId="698DAA4F" w14:textId="77777777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7ACB7DC6" w14:textId="4B43634E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</w:t>
      </w:r>
      <w:r w:rsidR="006502DC">
        <w:rPr>
          <w:rFonts w:asciiTheme="minorHAnsi" w:eastAsiaTheme="minorEastAsia" w:hAnsiTheme="minorHAnsi" w:cstheme="minorBidi"/>
          <w:b/>
          <w:sz w:val="26"/>
          <w:szCs w:val="26"/>
        </w:rPr>
        <w:t>DS</w:t>
      </w: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)</w:t>
      </w:r>
    </w:p>
    <w:p w14:paraId="6BA51667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</w:t>
      </w:r>
      <w:r w:rsidR="00815DCC" w:rsidRPr="001F53CC">
        <w:rPr>
          <w:b/>
          <w:sz w:val="26"/>
          <w:szCs w:val="26"/>
        </w:rPr>
        <w:t xml:space="preserve"> Ticket: Mid-1 Examinations, IV B.Tech I Sem (GRBT-20</w:t>
      </w:r>
      <w:r w:rsidRPr="001F53CC">
        <w:rPr>
          <w:b/>
          <w:sz w:val="26"/>
          <w:szCs w:val="26"/>
        </w:rPr>
        <w:t>/ A.Y: 2025-26)</w:t>
      </w:r>
    </w:p>
    <w:p w14:paraId="375968D3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7C1746C8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24036895" w14:textId="2D737033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5A2DA9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</w:t>
      </w:r>
      <w:r w:rsidR="00F57C14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31CFF4C5" w14:textId="77777777" w:rsidR="000C4C1F" w:rsidRPr="001F53CC" w:rsidRDefault="000C4C1F" w:rsidP="000C4C1F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5F05EFD7" w14:textId="098166C2" w:rsidR="005A2DA9" w:rsidRDefault="000C4C1F" w:rsidP="005A2DA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5A2DA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6CA63AB0" w14:textId="77777777" w:rsidR="005F30AC" w:rsidRPr="005F30AC" w:rsidRDefault="005F30AC" w:rsidP="005F30A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400"/>
        <w:gridCol w:w="2831"/>
      </w:tblGrid>
      <w:tr w:rsidR="000C4C1F" w:rsidRPr="001F53CC" w14:paraId="53B09D2B" w14:textId="77777777" w:rsidTr="000C4C1F">
        <w:trPr>
          <w:trHeight w:val="249"/>
          <w:jc w:val="center"/>
        </w:trPr>
        <w:tc>
          <w:tcPr>
            <w:tcW w:w="1443" w:type="dxa"/>
          </w:tcPr>
          <w:p w14:paraId="72562657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400" w:type="dxa"/>
          </w:tcPr>
          <w:p w14:paraId="6E09C63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08057044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A4004A" w:rsidRPr="001F53CC" w14:paraId="0740BE89" w14:textId="77777777" w:rsidTr="000C4C1F">
        <w:trPr>
          <w:trHeight w:val="260"/>
          <w:jc w:val="center"/>
        </w:trPr>
        <w:tc>
          <w:tcPr>
            <w:tcW w:w="1443" w:type="dxa"/>
          </w:tcPr>
          <w:p w14:paraId="398A6ADD" w14:textId="77777777" w:rsidR="00A4004A" w:rsidRDefault="00A4004A" w:rsidP="00876393">
            <w:r>
              <w:t>18-08-2025</w:t>
            </w:r>
          </w:p>
        </w:tc>
        <w:tc>
          <w:tcPr>
            <w:tcW w:w="4400" w:type="dxa"/>
          </w:tcPr>
          <w:p w14:paraId="0E327DE0" w14:textId="59C01846" w:rsidR="00A4004A" w:rsidRPr="001F53CC" w:rsidRDefault="007A45B4" w:rsidP="000C4C1F">
            <w:r w:rsidRPr="007A45B4">
              <w:rPr>
                <w:rFonts w:eastAsia="Times New Roman" w:cs="Calibri"/>
                <w:color w:val="000000"/>
              </w:rPr>
              <w:t>Wireless Sensor Networks</w:t>
            </w:r>
          </w:p>
        </w:tc>
        <w:tc>
          <w:tcPr>
            <w:tcW w:w="2831" w:type="dxa"/>
          </w:tcPr>
          <w:p w14:paraId="4213A8D5" w14:textId="77777777" w:rsidR="00A4004A" w:rsidRPr="001F53CC" w:rsidRDefault="00A4004A" w:rsidP="000C4C1F"/>
        </w:tc>
      </w:tr>
      <w:tr w:rsidR="00A4004A" w:rsidRPr="001F53CC" w14:paraId="0EA87D19" w14:textId="77777777" w:rsidTr="000C4C1F">
        <w:trPr>
          <w:trHeight w:val="249"/>
          <w:jc w:val="center"/>
        </w:trPr>
        <w:tc>
          <w:tcPr>
            <w:tcW w:w="1443" w:type="dxa"/>
          </w:tcPr>
          <w:p w14:paraId="59DA485D" w14:textId="77777777" w:rsidR="00A4004A" w:rsidRDefault="00A4004A" w:rsidP="00876393">
            <w:r>
              <w:t>19-08-2025</w:t>
            </w:r>
          </w:p>
        </w:tc>
        <w:tc>
          <w:tcPr>
            <w:tcW w:w="4400" w:type="dxa"/>
          </w:tcPr>
          <w:p w14:paraId="2616F346" w14:textId="2C839620" w:rsidR="00A4004A" w:rsidRPr="001F53CC" w:rsidRDefault="00EF6A90" w:rsidP="000C4C1F">
            <w:r w:rsidRPr="00EF6A90">
              <w:rPr>
                <w:rFonts w:eastAsia="Times New Roman" w:cs="Calibri"/>
                <w:color w:val="000000"/>
              </w:rPr>
              <w:t>Embedded System Design</w:t>
            </w:r>
          </w:p>
        </w:tc>
        <w:tc>
          <w:tcPr>
            <w:tcW w:w="2831" w:type="dxa"/>
          </w:tcPr>
          <w:p w14:paraId="597F95F3" w14:textId="77777777" w:rsidR="00A4004A" w:rsidRPr="001F53CC" w:rsidRDefault="00A4004A" w:rsidP="000C4C1F"/>
        </w:tc>
      </w:tr>
      <w:tr w:rsidR="00A4004A" w:rsidRPr="001F53CC" w14:paraId="244E0424" w14:textId="77777777" w:rsidTr="000C4C1F">
        <w:trPr>
          <w:trHeight w:val="249"/>
          <w:jc w:val="center"/>
        </w:trPr>
        <w:tc>
          <w:tcPr>
            <w:tcW w:w="1443" w:type="dxa"/>
          </w:tcPr>
          <w:p w14:paraId="70D3D82F" w14:textId="77777777" w:rsidR="00A4004A" w:rsidRDefault="00A4004A" w:rsidP="00876393">
            <w:r>
              <w:t>20-08-2025</w:t>
            </w:r>
          </w:p>
        </w:tc>
        <w:tc>
          <w:tcPr>
            <w:tcW w:w="4400" w:type="dxa"/>
          </w:tcPr>
          <w:p w14:paraId="0A197472" w14:textId="22065696" w:rsidR="00A4004A" w:rsidRPr="001F53CC" w:rsidRDefault="003C1820" w:rsidP="000C4C1F">
            <w:r w:rsidRPr="003C1820">
              <w:rPr>
                <w:rFonts w:eastAsia="Times New Roman" w:cs="Calibri"/>
                <w:color w:val="000000"/>
              </w:rPr>
              <w:t>Internet of Things and Cloud Computing</w:t>
            </w:r>
          </w:p>
        </w:tc>
        <w:tc>
          <w:tcPr>
            <w:tcW w:w="2831" w:type="dxa"/>
          </w:tcPr>
          <w:p w14:paraId="0D94E626" w14:textId="77777777" w:rsidR="00A4004A" w:rsidRPr="001F53CC" w:rsidRDefault="00A4004A" w:rsidP="000C4C1F"/>
        </w:tc>
      </w:tr>
      <w:tr w:rsidR="00A4004A" w:rsidRPr="001F53CC" w14:paraId="41372E81" w14:textId="77777777" w:rsidTr="000C4C1F">
        <w:trPr>
          <w:trHeight w:val="249"/>
          <w:jc w:val="center"/>
        </w:trPr>
        <w:tc>
          <w:tcPr>
            <w:tcW w:w="1443" w:type="dxa"/>
          </w:tcPr>
          <w:p w14:paraId="6001A5BA" w14:textId="77777777" w:rsidR="00A4004A" w:rsidRDefault="00A4004A" w:rsidP="00876393">
            <w:r>
              <w:t>21-08-2025</w:t>
            </w:r>
          </w:p>
        </w:tc>
        <w:tc>
          <w:tcPr>
            <w:tcW w:w="4400" w:type="dxa"/>
          </w:tcPr>
          <w:p w14:paraId="3A3FC9CE" w14:textId="54337F6F" w:rsidR="00A4004A" w:rsidRPr="001F53CC" w:rsidRDefault="00D245F1" w:rsidP="000C4C1F">
            <w:r w:rsidRPr="00D245F1">
              <w:rPr>
                <w:rFonts w:eastAsia="Times New Roman" w:cs="Calibri"/>
                <w:color w:val="000000"/>
              </w:rPr>
              <w:t>Modern Vehicle Technology</w:t>
            </w:r>
          </w:p>
        </w:tc>
        <w:tc>
          <w:tcPr>
            <w:tcW w:w="2831" w:type="dxa"/>
          </w:tcPr>
          <w:p w14:paraId="3C2DB9A1" w14:textId="77777777" w:rsidR="00A4004A" w:rsidRPr="001F53CC" w:rsidRDefault="00A4004A" w:rsidP="000C4C1F"/>
        </w:tc>
      </w:tr>
      <w:tr w:rsidR="00A4004A" w:rsidRPr="001F53CC" w14:paraId="3E093D09" w14:textId="77777777" w:rsidTr="000C4C1F">
        <w:trPr>
          <w:trHeight w:val="260"/>
          <w:jc w:val="center"/>
        </w:trPr>
        <w:tc>
          <w:tcPr>
            <w:tcW w:w="1443" w:type="dxa"/>
          </w:tcPr>
          <w:p w14:paraId="7CFFDC9B" w14:textId="77777777" w:rsidR="00A4004A" w:rsidRDefault="00A4004A" w:rsidP="00876393">
            <w:r>
              <w:t>22-08-2025</w:t>
            </w:r>
          </w:p>
        </w:tc>
        <w:tc>
          <w:tcPr>
            <w:tcW w:w="4400" w:type="dxa"/>
          </w:tcPr>
          <w:p w14:paraId="7EBF2D07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Digital Marketing</w:t>
            </w:r>
          </w:p>
        </w:tc>
        <w:tc>
          <w:tcPr>
            <w:tcW w:w="2831" w:type="dxa"/>
          </w:tcPr>
          <w:p w14:paraId="072F562A" w14:textId="77777777" w:rsidR="00A4004A" w:rsidRPr="001F53CC" w:rsidRDefault="00A4004A" w:rsidP="000C4C1F"/>
        </w:tc>
      </w:tr>
      <w:tr w:rsidR="00A4004A" w:rsidRPr="001F53CC" w14:paraId="2D51E5A9" w14:textId="77777777" w:rsidTr="000C4C1F">
        <w:trPr>
          <w:trHeight w:val="260"/>
          <w:jc w:val="center"/>
        </w:trPr>
        <w:tc>
          <w:tcPr>
            <w:tcW w:w="1443" w:type="dxa"/>
          </w:tcPr>
          <w:p w14:paraId="03774975" w14:textId="77777777" w:rsidR="00A4004A" w:rsidRDefault="00A4004A" w:rsidP="00876393">
            <w:r>
              <w:t>23-08-2025</w:t>
            </w:r>
          </w:p>
        </w:tc>
        <w:tc>
          <w:tcPr>
            <w:tcW w:w="4400" w:type="dxa"/>
          </w:tcPr>
          <w:p w14:paraId="1249B00D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UHV-2 Understanding Harmony</w:t>
            </w:r>
          </w:p>
        </w:tc>
        <w:tc>
          <w:tcPr>
            <w:tcW w:w="2831" w:type="dxa"/>
          </w:tcPr>
          <w:p w14:paraId="2FF38C16" w14:textId="77777777" w:rsidR="00A4004A" w:rsidRPr="001F53CC" w:rsidRDefault="00A4004A" w:rsidP="000C4C1F"/>
        </w:tc>
      </w:tr>
    </w:tbl>
    <w:p w14:paraId="39E44AAE" w14:textId="77777777" w:rsidR="00815DCC" w:rsidRDefault="000C4C1F" w:rsidP="000C4C1F">
      <w:pPr>
        <w:rPr>
          <w:b/>
        </w:rPr>
      </w:pPr>
      <w:r w:rsidRPr="001F53CC">
        <w:br/>
      </w:r>
    </w:p>
    <w:p w14:paraId="0C6485A1" w14:textId="77777777" w:rsidR="005A2DA9" w:rsidRDefault="005A2DA9" w:rsidP="000C4C1F">
      <w:pPr>
        <w:rPr>
          <w:b/>
        </w:rPr>
      </w:pPr>
    </w:p>
    <w:p w14:paraId="1E3244AD" w14:textId="77777777" w:rsidR="005A2DA9" w:rsidRPr="001F53CC" w:rsidRDefault="005A2DA9" w:rsidP="000C4C1F">
      <w:pPr>
        <w:rPr>
          <w:b/>
        </w:rPr>
      </w:pPr>
    </w:p>
    <w:p w14:paraId="0611B73A" w14:textId="77777777" w:rsidR="000C4C1F" w:rsidRPr="001F53CC" w:rsidRDefault="000C4C1F" w:rsidP="000C4C1F"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404017">
    <w:abstractNumId w:val="8"/>
  </w:num>
  <w:num w:numId="2" w16cid:durableId="1561793412">
    <w:abstractNumId w:val="6"/>
  </w:num>
  <w:num w:numId="3" w16cid:durableId="699664866">
    <w:abstractNumId w:val="5"/>
  </w:num>
  <w:num w:numId="4" w16cid:durableId="179898101">
    <w:abstractNumId w:val="4"/>
  </w:num>
  <w:num w:numId="5" w16cid:durableId="1034622467">
    <w:abstractNumId w:val="7"/>
  </w:num>
  <w:num w:numId="6" w16cid:durableId="416099184">
    <w:abstractNumId w:val="3"/>
  </w:num>
  <w:num w:numId="7" w16cid:durableId="1759592225">
    <w:abstractNumId w:val="2"/>
  </w:num>
  <w:num w:numId="8" w16cid:durableId="1329015113">
    <w:abstractNumId w:val="1"/>
  </w:num>
  <w:num w:numId="9" w16cid:durableId="146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C1F"/>
    <w:rsid w:val="001430D5"/>
    <w:rsid w:val="0015074B"/>
    <w:rsid w:val="00183C96"/>
    <w:rsid w:val="001F53CC"/>
    <w:rsid w:val="0029639D"/>
    <w:rsid w:val="00326F90"/>
    <w:rsid w:val="003C1820"/>
    <w:rsid w:val="004B3ED6"/>
    <w:rsid w:val="004D71E8"/>
    <w:rsid w:val="005A2DA9"/>
    <w:rsid w:val="005C22D7"/>
    <w:rsid w:val="005F30AC"/>
    <w:rsid w:val="006502DC"/>
    <w:rsid w:val="007301D4"/>
    <w:rsid w:val="00733A71"/>
    <w:rsid w:val="00750963"/>
    <w:rsid w:val="007A45B4"/>
    <w:rsid w:val="00815DCC"/>
    <w:rsid w:val="008879BC"/>
    <w:rsid w:val="008E62C0"/>
    <w:rsid w:val="0092135D"/>
    <w:rsid w:val="009237E0"/>
    <w:rsid w:val="009B5CCA"/>
    <w:rsid w:val="00A4004A"/>
    <w:rsid w:val="00A67AB1"/>
    <w:rsid w:val="00A764B5"/>
    <w:rsid w:val="00AA1D8D"/>
    <w:rsid w:val="00B47730"/>
    <w:rsid w:val="00B9124B"/>
    <w:rsid w:val="00BB784B"/>
    <w:rsid w:val="00C62C75"/>
    <w:rsid w:val="00CB0664"/>
    <w:rsid w:val="00D04061"/>
    <w:rsid w:val="00D245F1"/>
    <w:rsid w:val="00DB47BA"/>
    <w:rsid w:val="00E235E9"/>
    <w:rsid w:val="00E7374D"/>
    <w:rsid w:val="00EF6A90"/>
    <w:rsid w:val="00F2674F"/>
    <w:rsid w:val="00F57C14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3EBEB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9</cp:revision>
  <cp:lastPrinted>2025-08-07T11:35:00Z</cp:lastPrinted>
  <dcterms:created xsi:type="dcterms:W3CDTF">2025-08-13T13:39:00Z</dcterms:created>
  <dcterms:modified xsi:type="dcterms:W3CDTF">2025-08-14T04:32:00Z</dcterms:modified>
</cp:coreProperties>
</file>