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FF226D" w14:textId="77777777" w:rsidR="007C1AAE" w:rsidRDefault="007C1AAE" w:rsidP="000C4C1F">
      <w:pPr>
        <w:pBdr>
          <w:bottom w:val="single" w:sz="12" w:space="1" w:color="auto"/>
        </w:pBdr>
        <w:spacing w:before="240" w:after="0"/>
        <w:jc w:val="center"/>
        <w:rPr>
          <w:rStyle w:val="Strong"/>
          <w:sz w:val="28"/>
          <w:szCs w:val="28"/>
        </w:rPr>
      </w:pPr>
    </w:p>
    <w:p w14:paraId="655453EC" w14:textId="77777777" w:rsidR="007C1AAE" w:rsidRDefault="007C1AAE" w:rsidP="000C4C1F">
      <w:pPr>
        <w:pBdr>
          <w:bottom w:val="single" w:sz="12" w:space="1" w:color="auto"/>
        </w:pBdr>
        <w:spacing w:before="240" w:after="0"/>
        <w:jc w:val="center"/>
        <w:rPr>
          <w:rStyle w:val="Strong"/>
          <w:sz w:val="28"/>
          <w:szCs w:val="28"/>
        </w:rPr>
      </w:pPr>
    </w:p>
    <w:p w14:paraId="61B19A8C" w14:textId="77777777" w:rsidR="007C1AAE" w:rsidRDefault="007C1AAE" w:rsidP="000C4C1F">
      <w:pPr>
        <w:pBdr>
          <w:bottom w:val="single" w:sz="12" w:space="1" w:color="auto"/>
        </w:pBdr>
        <w:spacing w:before="240" w:after="0"/>
        <w:jc w:val="center"/>
        <w:rPr>
          <w:rStyle w:val="Strong"/>
          <w:sz w:val="28"/>
          <w:szCs w:val="28"/>
        </w:rPr>
      </w:pPr>
    </w:p>
    <w:p w14:paraId="3660C371" w14:textId="77777777" w:rsidR="007C1AAE" w:rsidRDefault="007C1AAE" w:rsidP="000C4C1F">
      <w:pPr>
        <w:pBdr>
          <w:bottom w:val="single" w:sz="12" w:space="1" w:color="auto"/>
        </w:pBdr>
        <w:spacing w:before="240" w:after="0"/>
        <w:jc w:val="center"/>
        <w:rPr>
          <w:rStyle w:val="Strong"/>
          <w:sz w:val="28"/>
          <w:szCs w:val="28"/>
        </w:rPr>
      </w:pPr>
    </w:p>
    <w:p w14:paraId="7AFD5C1E" w14:textId="7582CF89" w:rsidR="000C4C1F" w:rsidRPr="001F53CC" w:rsidRDefault="000C4C1F" w:rsidP="000C4C1F">
      <w:pPr>
        <w:pBdr>
          <w:bottom w:val="single" w:sz="12" w:space="1" w:color="auto"/>
        </w:pBdr>
        <w:spacing w:before="240" w:after="0"/>
        <w:jc w:val="center"/>
      </w:pPr>
      <w:r w:rsidRPr="001F53CC">
        <w:rPr>
          <w:rStyle w:val="Strong"/>
          <w:sz w:val="28"/>
          <w:szCs w:val="28"/>
        </w:rPr>
        <w:t>GODAVARI INSTITUTE OF ENGINEERING &amp; TECHNOLOGY</w:t>
      </w:r>
      <w:r w:rsidRPr="001F53CC">
        <w:rPr>
          <w:sz w:val="28"/>
          <w:szCs w:val="28"/>
        </w:rPr>
        <w:br/>
      </w:r>
      <w:r w:rsidRPr="001F53CC">
        <w:t xml:space="preserve">Approved </w:t>
      </w:r>
      <w:proofErr w:type="gramStart"/>
      <w:r w:rsidRPr="001F53CC">
        <w:t>By</w:t>
      </w:r>
      <w:proofErr w:type="gramEnd"/>
      <w:r w:rsidRPr="001F53CC">
        <w:t xml:space="preserve"> </w:t>
      </w:r>
      <w:r w:rsidRPr="001F53CC">
        <w:rPr>
          <w:rStyle w:val="Strong"/>
        </w:rPr>
        <w:t>AICTE</w:t>
      </w:r>
      <w:r w:rsidRPr="001F53CC">
        <w:t xml:space="preserve"> | </w:t>
      </w:r>
      <w:r w:rsidRPr="001F53CC">
        <w:rPr>
          <w:rStyle w:val="Strong"/>
        </w:rPr>
        <w:t>NAAC ‘A++’</w:t>
      </w:r>
      <w:r w:rsidRPr="001F53CC">
        <w:t xml:space="preserve"> | Recognized by </w:t>
      </w:r>
      <w:r w:rsidRPr="001F53CC">
        <w:rPr>
          <w:rStyle w:val="Strong"/>
        </w:rPr>
        <w:t>UGC</w:t>
      </w:r>
      <w:r w:rsidRPr="001F53CC">
        <w:t>,</w:t>
      </w:r>
      <w:r w:rsidRPr="001F53CC">
        <w:br/>
        <w:t xml:space="preserve">U/Sec. 2(f) &amp; 12(B) | Permanently Affiliated to </w:t>
      </w:r>
      <w:r w:rsidRPr="001F53CC">
        <w:rPr>
          <w:rStyle w:val="Strong"/>
        </w:rPr>
        <w:t>JNTUK</w:t>
      </w:r>
      <w:r w:rsidRPr="001F53CC">
        <w:t>, Kakinada</w:t>
      </w:r>
    </w:p>
    <w:p w14:paraId="64C3F417" w14:textId="77777777" w:rsidR="000C4C1F" w:rsidRPr="001F53CC" w:rsidRDefault="000C4C1F" w:rsidP="000C4C1F">
      <w:pPr>
        <w:pStyle w:val="NormalWeb"/>
        <w:spacing w:before="80" w:beforeAutospacing="0" w:after="80" w:afterAutospacing="0"/>
        <w:jc w:val="center"/>
        <w:rPr>
          <w:rFonts w:asciiTheme="minorHAnsi" w:eastAsiaTheme="minorEastAsia" w:hAnsiTheme="minorHAnsi" w:cstheme="minorBidi"/>
          <w:b/>
          <w:sz w:val="26"/>
          <w:szCs w:val="26"/>
        </w:rPr>
      </w:pPr>
      <w:r w:rsidRPr="001F53CC">
        <w:rPr>
          <w:rFonts w:asciiTheme="minorHAnsi" w:eastAsiaTheme="minorEastAsia" w:hAnsiTheme="minorHAnsi" w:cstheme="minorBidi"/>
          <w:b/>
          <w:sz w:val="26"/>
          <w:szCs w:val="26"/>
        </w:rPr>
        <w:t>Computer Science &amp; Engineering (Cyber Security)</w:t>
      </w:r>
    </w:p>
    <w:p w14:paraId="4C7806AC" w14:textId="77777777" w:rsidR="000C4C1F" w:rsidRPr="001F53CC" w:rsidRDefault="000C4C1F" w:rsidP="000C4C1F">
      <w:pPr>
        <w:spacing w:after="0"/>
        <w:jc w:val="center"/>
        <w:rPr>
          <w:b/>
          <w:sz w:val="26"/>
          <w:szCs w:val="26"/>
        </w:rPr>
      </w:pPr>
      <w:r w:rsidRPr="001F53CC">
        <w:rPr>
          <w:b/>
          <w:sz w:val="26"/>
          <w:szCs w:val="26"/>
        </w:rPr>
        <w:t>Hall Ticket: Mid-1 Examinations, IV B.Tech I Sem (GRBT-20/ A.Y: 2025-26)</w:t>
      </w:r>
    </w:p>
    <w:p w14:paraId="33A4D90A" w14:textId="77777777" w:rsidR="000C4C1F" w:rsidRPr="001F53CC" w:rsidRDefault="000C4C1F" w:rsidP="000C4C1F">
      <w:pPr>
        <w:spacing w:after="0" w:line="240" w:lineRule="exact"/>
        <w:jc w:val="center"/>
      </w:pPr>
      <w:r w:rsidRPr="001F53CC">
        <w:t>***</w:t>
      </w:r>
    </w:p>
    <w:p w14:paraId="56272554" w14:textId="77777777" w:rsidR="000C4C1F" w:rsidRPr="001F53CC" w:rsidRDefault="000C4C1F" w:rsidP="000C4C1F">
      <w:pPr>
        <w:spacing w:after="0" w:line="240" w:lineRule="exact"/>
        <w:jc w:val="center"/>
        <w:rPr>
          <w:rFonts w:cs="Arial"/>
        </w:rPr>
      </w:pPr>
    </w:p>
    <w:p w14:paraId="36CFF968" w14:textId="5BF1B88A" w:rsidR="000C4C1F" w:rsidRPr="001F53CC" w:rsidRDefault="000C4C1F" w:rsidP="000C4C1F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1F53CC">
        <w:rPr>
          <w:rFonts w:asciiTheme="minorHAnsi" w:eastAsiaTheme="minorEastAsia" w:hAnsiTheme="minorHAnsi" w:cstheme="minorBidi"/>
          <w:sz w:val="22"/>
          <w:szCs w:val="22"/>
        </w:rPr>
        <w:t xml:space="preserve">Hall Ticket No: </w:t>
      </w:r>
      <w:r w:rsidR="007C1AAE">
        <w:rPr>
          <w:rFonts w:asciiTheme="minorHAnsi" w:eastAsiaTheme="minorEastAsia" w:hAnsiTheme="minorHAnsi" w:cstheme="minorBidi"/>
          <w:sz w:val="22"/>
          <w:szCs w:val="22"/>
        </w:rPr>
        <w:t>{{PIN</w:t>
      </w:r>
      <w:proofErr w:type="gramStart"/>
      <w:r w:rsidR="007C1AAE">
        <w:rPr>
          <w:rFonts w:asciiTheme="minorHAnsi" w:eastAsiaTheme="minorEastAsia" w:hAnsiTheme="minorHAnsi" w:cstheme="minorBidi"/>
          <w:sz w:val="22"/>
          <w:szCs w:val="22"/>
        </w:rPr>
        <w:t>}}</w:t>
      </w:r>
      <w:r w:rsidRPr="001F53CC">
        <w:rPr>
          <w:rFonts w:asciiTheme="minorHAnsi" w:eastAsiaTheme="minorEastAsia" w:hAnsiTheme="minorHAnsi" w:cstheme="minorBidi"/>
          <w:sz w:val="22"/>
          <w:szCs w:val="22"/>
        </w:rPr>
        <w:t xml:space="preserve">  </w:t>
      </w:r>
      <w:r w:rsidRPr="001F53CC">
        <w:rPr>
          <w:rFonts w:asciiTheme="minorHAnsi" w:eastAsiaTheme="minorEastAsia" w:hAnsiTheme="minorHAnsi" w:cstheme="minorBidi"/>
          <w:sz w:val="22"/>
          <w:szCs w:val="22"/>
        </w:rPr>
        <w:tab/>
      </w:r>
      <w:proofErr w:type="gramEnd"/>
      <w:r w:rsidRPr="001F53CC">
        <w:rPr>
          <w:rFonts w:asciiTheme="minorHAnsi" w:eastAsiaTheme="minorEastAsia" w:hAnsiTheme="minorHAnsi" w:cstheme="minorBidi"/>
          <w:sz w:val="22"/>
          <w:szCs w:val="22"/>
        </w:rPr>
        <w:tab/>
      </w:r>
      <w:r w:rsidR="007C1AAE">
        <w:rPr>
          <w:rFonts w:asciiTheme="minorHAnsi" w:eastAsiaTheme="minorEastAsia" w:hAnsiTheme="minorHAnsi" w:cstheme="minorBidi"/>
          <w:sz w:val="22"/>
          <w:szCs w:val="22"/>
        </w:rPr>
        <w:t xml:space="preserve">               </w:t>
      </w:r>
      <w:r w:rsidRPr="001F53CC">
        <w:rPr>
          <w:rFonts w:asciiTheme="minorHAnsi" w:eastAsiaTheme="minorEastAsia" w:hAnsiTheme="minorHAnsi" w:cstheme="minorBidi"/>
          <w:sz w:val="22"/>
          <w:szCs w:val="22"/>
        </w:rPr>
        <w:t xml:space="preserve">Name: </w:t>
      </w:r>
      <w:r w:rsidR="007C1AAE">
        <w:rPr>
          <w:rFonts w:asciiTheme="minorHAnsi" w:eastAsiaTheme="minorEastAsia" w:hAnsiTheme="minorHAnsi" w:cstheme="minorBidi"/>
          <w:sz w:val="22"/>
          <w:szCs w:val="22"/>
        </w:rPr>
        <w:t>{{NAME}}</w:t>
      </w:r>
    </w:p>
    <w:p w14:paraId="639FE837" w14:textId="77777777" w:rsidR="000C4C1F" w:rsidRPr="001F53CC" w:rsidRDefault="000C4C1F" w:rsidP="000C4C1F">
      <w:pPr>
        <w:pStyle w:val="NormalWeb"/>
        <w:rPr>
          <w:rFonts w:asciiTheme="minorHAnsi" w:eastAsiaTheme="minorEastAsia" w:hAnsiTheme="minorHAnsi" w:cstheme="minorBidi"/>
          <w:sz w:val="22"/>
          <w:szCs w:val="22"/>
        </w:rPr>
      </w:pPr>
      <w:r w:rsidRPr="001F53CC">
        <w:rPr>
          <w:rFonts w:asciiTheme="minorHAnsi" w:eastAsiaTheme="minorEastAsia" w:hAnsiTheme="minorHAnsi" w:cstheme="minorBidi"/>
          <w:sz w:val="22"/>
          <w:szCs w:val="22"/>
        </w:rPr>
        <w:t>Time: Objective Exam- 2.30 pm – 2.40 pm, Descriptive Exam: 2.40 pm – 4.10 pm</w:t>
      </w:r>
    </w:p>
    <w:p w14:paraId="089C733B" w14:textId="1E7696E5" w:rsidR="000C4C1F" w:rsidRDefault="000C4C1F" w:rsidP="000C4C1F">
      <w:pPr>
        <w:pStyle w:val="Heading3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1F53CC">
        <w:rPr>
          <w:rFonts w:asciiTheme="minorHAnsi" w:eastAsiaTheme="minorEastAsia" w:hAnsiTheme="minorHAnsi" w:cstheme="minorBidi"/>
          <w:b w:val="0"/>
          <w:bCs w:val="0"/>
          <w:color w:val="auto"/>
        </w:rPr>
        <w:t>Exam Schedule:</w:t>
      </w:r>
      <w:r w:rsidR="007C1AAE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{{ID}}</w:t>
      </w:r>
    </w:p>
    <w:p w14:paraId="08DC7210" w14:textId="77777777" w:rsidR="007C1AAE" w:rsidRPr="007C1AAE" w:rsidRDefault="007C1AAE" w:rsidP="007C1AAE">
      <w:pPr>
        <w:rPr>
          <w:sz w:val="10"/>
          <w:szCs w:val="1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3"/>
        <w:gridCol w:w="4933"/>
        <w:gridCol w:w="2831"/>
      </w:tblGrid>
      <w:tr w:rsidR="000C4C1F" w:rsidRPr="001F53CC" w14:paraId="5A85EBB6" w14:textId="77777777" w:rsidTr="004059DD">
        <w:trPr>
          <w:trHeight w:val="249"/>
          <w:jc w:val="center"/>
        </w:trPr>
        <w:tc>
          <w:tcPr>
            <w:tcW w:w="1443" w:type="dxa"/>
          </w:tcPr>
          <w:p w14:paraId="74FD4B76" w14:textId="77777777" w:rsidR="000C4C1F" w:rsidRPr="001F53CC" w:rsidRDefault="000C4C1F" w:rsidP="000C4C1F">
            <w:pPr>
              <w:jc w:val="center"/>
              <w:rPr>
                <w:b/>
              </w:rPr>
            </w:pPr>
            <w:r w:rsidRPr="001F53CC">
              <w:rPr>
                <w:b/>
              </w:rPr>
              <w:t>Date</w:t>
            </w:r>
          </w:p>
        </w:tc>
        <w:tc>
          <w:tcPr>
            <w:tcW w:w="4933" w:type="dxa"/>
          </w:tcPr>
          <w:p w14:paraId="3444F470" w14:textId="77777777" w:rsidR="000C4C1F" w:rsidRPr="001F53CC" w:rsidRDefault="000C4C1F" w:rsidP="000C4C1F">
            <w:pPr>
              <w:jc w:val="center"/>
              <w:rPr>
                <w:b/>
              </w:rPr>
            </w:pPr>
            <w:r w:rsidRPr="001F53CC">
              <w:rPr>
                <w:b/>
              </w:rPr>
              <w:t>Subject Name</w:t>
            </w:r>
          </w:p>
        </w:tc>
        <w:tc>
          <w:tcPr>
            <w:tcW w:w="2831" w:type="dxa"/>
          </w:tcPr>
          <w:p w14:paraId="54624F38" w14:textId="77777777" w:rsidR="000C4C1F" w:rsidRPr="001F53CC" w:rsidRDefault="000C4C1F" w:rsidP="000C4C1F">
            <w:pPr>
              <w:jc w:val="center"/>
              <w:rPr>
                <w:b/>
              </w:rPr>
            </w:pPr>
            <w:r w:rsidRPr="001F53CC">
              <w:rPr>
                <w:b/>
              </w:rPr>
              <w:t>Signature of Invigilator</w:t>
            </w:r>
          </w:p>
        </w:tc>
      </w:tr>
      <w:tr w:rsidR="00016AA9" w:rsidRPr="001F53CC" w14:paraId="2D3AB522" w14:textId="77777777" w:rsidTr="004059DD">
        <w:trPr>
          <w:trHeight w:val="260"/>
          <w:jc w:val="center"/>
        </w:trPr>
        <w:tc>
          <w:tcPr>
            <w:tcW w:w="1443" w:type="dxa"/>
          </w:tcPr>
          <w:p w14:paraId="5EB0932F" w14:textId="77777777" w:rsidR="00016AA9" w:rsidRDefault="00016AA9" w:rsidP="00B70E57">
            <w:r>
              <w:t>18-08-2025</w:t>
            </w:r>
          </w:p>
        </w:tc>
        <w:tc>
          <w:tcPr>
            <w:tcW w:w="4933" w:type="dxa"/>
          </w:tcPr>
          <w:p w14:paraId="370B6BC2" w14:textId="77777777" w:rsidR="00016AA9" w:rsidRPr="001F53CC" w:rsidRDefault="00016AA9" w:rsidP="000C4C1F">
            <w:pPr>
              <w:rPr>
                <w:rFonts w:cstheme="majorHAnsi"/>
                <w:color w:val="000000" w:themeColor="text1"/>
              </w:rPr>
            </w:pPr>
            <w:r w:rsidRPr="00815DCC">
              <w:rPr>
                <w:rFonts w:eastAsia="Times New Roman" w:cs="Calibri"/>
                <w:color w:val="000000"/>
              </w:rPr>
              <w:t>Cyber Crime Investigation and Digital Forensics</w:t>
            </w:r>
          </w:p>
        </w:tc>
        <w:tc>
          <w:tcPr>
            <w:tcW w:w="2831" w:type="dxa"/>
          </w:tcPr>
          <w:p w14:paraId="4C31CAB7" w14:textId="77777777" w:rsidR="00016AA9" w:rsidRPr="001F53CC" w:rsidRDefault="00016AA9" w:rsidP="000C4C1F"/>
        </w:tc>
      </w:tr>
      <w:tr w:rsidR="00016AA9" w:rsidRPr="001F53CC" w14:paraId="77A093D0" w14:textId="77777777" w:rsidTr="004059DD">
        <w:trPr>
          <w:trHeight w:val="249"/>
          <w:jc w:val="center"/>
        </w:trPr>
        <w:tc>
          <w:tcPr>
            <w:tcW w:w="1443" w:type="dxa"/>
          </w:tcPr>
          <w:p w14:paraId="4043AD59" w14:textId="77777777" w:rsidR="00016AA9" w:rsidRDefault="00016AA9" w:rsidP="00B70E57">
            <w:r>
              <w:t>19-08-2025</w:t>
            </w:r>
          </w:p>
        </w:tc>
        <w:tc>
          <w:tcPr>
            <w:tcW w:w="4933" w:type="dxa"/>
          </w:tcPr>
          <w:p w14:paraId="7F5DFA8E" w14:textId="77777777" w:rsidR="00016AA9" w:rsidRPr="001F53CC" w:rsidRDefault="00016AA9" w:rsidP="000C4C1F">
            <w:pPr>
              <w:rPr>
                <w:rFonts w:cstheme="majorHAnsi"/>
                <w:color w:val="000000" w:themeColor="text1"/>
              </w:rPr>
            </w:pPr>
            <w:r w:rsidRPr="00815DCC">
              <w:rPr>
                <w:rFonts w:eastAsia="Times New Roman" w:cs="Calibri"/>
                <w:color w:val="000000"/>
              </w:rPr>
              <w:t>Malware Analysis and Reverse Engineering</w:t>
            </w:r>
          </w:p>
        </w:tc>
        <w:tc>
          <w:tcPr>
            <w:tcW w:w="2831" w:type="dxa"/>
          </w:tcPr>
          <w:p w14:paraId="536227E0" w14:textId="77777777" w:rsidR="00016AA9" w:rsidRPr="001F53CC" w:rsidRDefault="00016AA9" w:rsidP="000C4C1F"/>
        </w:tc>
      </w:tr>
      <w:tr w:rsidR="00016AA9" w:rsidRPr="001F53CC" w14:paraId="79B0FA92" w14:textId="77777777" w:rsidTr="004059DD">
        <w:trPr>
          <w:trHeight w:val="249"/>
          <w:jc w:val="center"/>
        </w:trPr>
        <w:tc>
          <w:tcPr>
            <w:tcW w:w="1443" w:type="dxa"/>
          </w:tcPr>
          <w:p w14:paraId="665391CA" w14:textId="77777777" w:rsidR="00016AA9" w:rsidRDefault="00016AA9" w:rsidP="00B70E57">
            <w:r>
              <w:t>20-08-2025</w:t>
            </w:r>
          </w:p>
        </w:tc>
        <w:tc>
          <w:tcPr>
            <w:tcW w:w="4933" w:type="dxa"/>
          </w:tcPr>
          <w:p w14:paraId="2F0CDCB5" w14:textId="77777777" w:rsidR="00016AA9" w:rsidRPr="001F53CC" w:rsidRDefault="00016AA9" w:rsidP="000C4C1F">
            <w:pPr>
              <w:rPr>
                <w:rFonts w:cstheme="majorHAnsi"/>
                <w:color w:val="000000" w:themeColor="text1"/>
              </w:rPr>
            </w:pPr>
            <w:r w:rsidRPr="00815DCC">
              <w:rPr>
                <w:rFonts w:eastAsia="Times New Roman" w:cs="Calibri"/>
                <w:color w:val="000000"/>
              </w:rPr>
              <w:t>Intrusion Detection and Prevention Systems</w:t>
            </w:r>
          </w:p>
        </w:tc>
        <w:tc>
          <w:tcPr>
            <w:tcW w:w="2831" w:type="dxa"/>
          </w:tcPr>
          <w:p w14:paraId="1B7BDBEE" w14:textId="77777777" w:rsidR="00016AA9" w:rsidRPr="001F53CC" w:rsidRDefault="00016AA9" w:rsidP="000C4C1F"/>
        </w:tc>
      </w:tr>
      <w:tr w:rsidR="00016AA9" w:rsidRPr="001F53CC" w14:paraId="75736BCA" w14:textId="77777777" w:rsidTr="004059DD">
        <w:trPr>
          <w:trHeight w:val="249"/>
          <w:jc w:val="center"/>
        </w:trPr>
        <w:tc>
          <w:tcPr>
            <w:tcW w:w="1443" w:type="dxa"/>
          </w:tcPr>
          <w:p w14:paraId="1589AD53" w14:textId="77777777" w:rsidR="00016AA9" w:rsidRDefault="00016AA9" w:rsidP="00B70E57">
            <w:r>
              <w:t>21-08-2025</w:t>
            </w:r>
          </w:p>
        </w:tc>
        <w:tc>
          <w:tcPr>
            <w:tcW w:w="4933" w:type="dxa"/>
            <w:vAlign w:val="bottom"/>
          </w:tcPr>
          <w:p w14:paraId="5DCB0D69" w14:textId="77777777" w:rsidR="00016AA9" w:rsidRPr="00815DCC" w:rsidRDefault="00016AA9" w:rsidP="0019636A">
            <w:pPr>
              <w:rPr>
                <w:rFonts w:eastAsia="Times New Roman" w:cs="Calibri"/>
                <w:color w:val="000000"/>
              </w:rPr>
            </w:pPr>
            <w:r w:rsidRPr="00815DCC">
              <w:rPr>
                <w:rFonts w:eastAsia="Times New Roman" w:cs="Calibri"/>
                <w:color w:val="000000"/>
              </w:rPr>
              <w:t>Introduction to Embedded Systems</w:t>
            </w:r>
          </w:p>
        </w:tc>
        <w:tc>
          <w:tcPr>
            <w:tcW w:w="2831" w:type="dxa"/>
          </w:tcPr>
          <w:p w14:paraId="51CE6131" w14:textId="77777777" w:rsidR="00016AA9" w:rsidRPr="001F53CC" w:rsidRDefault="00016AA9" w:rsidP="000C4C1F"/>
        </w:tc>
      </w:tr>
      <w:tr w:rsidR="00016AA9" w:rsidRPr="001F53CC" w14:paraId="7FB5A690" w14:textId="77777777" w:rsidTr="004059DD">
        <w:trPr>
          <w:trHeight w:val="260"/>
          <w:jc w:val="center"/>
        </w:trPr>
        <w:tc>
          <w:tcPr>
            <w:tcW w:w="1443" w:type="dxa"/>
          </w:tcPr>
          <w:p w14:paraId="67FB202A" w14:textId="77777777" w:rsidR="00016AA9" w:rsidRDefault="00016AA9" w:rsidP="00B70E57">
            <w:r>
              <w:t>22-08-2025</w:t>
            </w:r>
          </w:p>
        </w:tc>
        <w:tc>
          <w:tcPr>
            <w:tcW w:w="4933" w:type="dxa"/>
            <w:vAlign w:val="bottom"/>
          </w:tcPr>
          <w:p w14:paraId="280DC7CC" w14:textId="77777777" w:rsidR="00016AA9" w:rsidRPr="00815DCC" w:rsidRDefault="00016AA9" w:rsidP="009705A3">
            <w:pPr>
              <w:rPr>
                <w:rFonts w:eastAsia="Times New Roman" w:cs="Calibri"/>
                <w:color w:val="000000"/>
              </w:rPr>
            </w:pPr>
            <w:r w:rsidRPr="00815DCC">
              <w:rPr>
                <w:rFonts w:eastAsia="Times New Roman" w:cs="Calibri"/>
                <w:color w:val="000000"/>
              </w:rPr>
              <w:t>Digital Marketing</w:t>
            </w:r>
          </w:p>
        </w:tc>
        <w:tc>
          <w:tcPr>
            <w:tcW w:w="2831" w:type="dxa"/>
          </w:tcPr>
          <w:p w14:paraId="33B69D19" w14:textId="77777777" w:rsidR="00016AA9" w:rsidRPr="001F53CC" w:rsidRDefault="00016AA9" w:rsidP="000C4C1F"/>
        </w:tc>
      </w:tr>
      <w:tr w:rsidR="00016AA9" w:rsidRPr="001F53CC" w14:paraId="663A7D1E" w14:textId="77777777" w:rsidTr="004059DD">
        <w:trPr>
          <w:trHeight w:val="260"/>
          <w:jc w:val="center"/>
        </w:trPr>
        <w:tc>
          <w:tcPr>
            <w:tcW w:w="1443" w:type="dxa"/>
          </w:tcPr>
          <w:p w14:paraId="76C3E463" w14:textId="77777777" w:rsidR="00016AA9" w:rsidRDefault="00016AA9" w:rsidP="00B70E57">
            <w:r>
              <w:t>23-08-2025</w:t>
            </w:r>
          </w:p>
        </w:tc>
        <w:tc>
          <w:tcPr>
            <w:tcW w:w="4933" w:type="dxa"/>
          </w:tcPr>
          <w:p w14:paraId="541D9064" w14:textId="77777777" w:rsidR="00016AA9" w:rsidRPr="001F53CC" w:rsidRDefault="00016AA9" w:rsidP="000C4C1F">
            <w:pPr>
              <w:rPr>
                <w:rFonts w:cstheme="majorHAnsi"/>
                <w:color w:val="000000" w:themeColor="text1"/>
              </w:rPr>
            </w:pPr>
            <w:r w:rsidRPr="00815DCC">
              <w:rPr>
                <w:rFonts w:eastAsia="Times New Roman" w:cs="Calibri"/>
                <w:color w:val="000000"/>
              </w:rPr>
              <w:t>UHV-2 Understanding Harmony</w:t>
            </w:r>
          </w:p>
        </w:tc>
        <w:tc>
          <w:tcPr>
            <w:tcW w:w="2831" w:type="dxa"/>
          </w:tcPr>
          <w:p w14:paraId="0D3931DC" w14:textId="77777777" w:rsidR="00016AA9" w:rsidRPr="001F53CC" w:rsidRDefault="00016AA9" w:rsidP="000C4C1F"/>
        </w:tc>
      </w:tr>
    </w:tbl>
    <w:p w14:paraId="6CDECA94" w14:textId="77777777" w:rsidR="00815DCC" w:rsidRDefault="000C4C1F" w:rsidP="000C4C1F">
      <w:r w:rsidRPr="001F53CC">
        <w:br/>
      </w:r>
    </w:p>
    <w:p w14:paraId="7263CA37" w14:textId="77777777" w:rsidR="007C1AAE" w:rsidRDefault="007C1AAE" w:rsidP="000C4C1F"/>
    <w:p w14:paraId="473F4DA7" w14:textId="77777777" w:rsidR="007C1AAE" w:rsidRPr="001F53CC" w:rsidRDefault="007C1AAE" w:rsidP="000C4C1F"/>
    <w:p w14:paraId="3A0E7212" w14:textId="77777777" w:rsidR="000C4C1F" w:rsidRPr="001F53CC" w:rsidRDefault="000C4C1F" w:rsidP="000C4C1F">
      <w:pPr>
        <w:spacing w:after="0"/>
        <w:jc w:val="center"/>
        <w:rPr>
          <w:b/>
        </w:rPr>
      </w:pPr>
      <w:r w:rsidRPr="001F53CC">
        <w:rPr>
          <w:b/>
        </w:rPr>
        <w:t>Signature of Student</w:t>
      </w:r>
      <w:r w:rsidRPr="001F53CC">
        <w:rPr>
          <w:b/>
        </w:rPr>
        <w:tab/>
      </w:r>
      <w:r w:rsidRPr="001F53CC">
        <w:rPr>
          <w:b/>
        </w:rPr>
        <w:tab/>
      </w:r>
      <w:r w:rsidRPr="001F53CC">
        <w:rPr>
          <w:b/>
        </w:rPr>
        <w:tab/>
      </w:r>
      <w:r w:rsidRPr="001F53CC">
        <w:rPr>
          <w:b/>
        </w:rPr>
        <w:tab/>
      </w:r>
      <w:r w:rsidRPr="001F53CC">
        <w:rPr>
          <w:b/>
        </w:rPr>
        <w:tab/>
      </w:r>
      <w:r w:rsidRPr="001F53CC">
        <w:rPr>
          <w:b/>
        </w:rPr>
        <w:tab/>
      </w:r>
      <w:r w:rsidRPr="001F53CC">
        <w:rPr>
          <w:b/>
        </w:rPr>
        <w:tab/>
      </w:r>
      <w:r w:rsidRPr="001F53CC">
        <w:rPr>
          <w:b/>
        </w:rPr>
        <w:tab/>
      </w:r>
      <w:r w:rsidRPr="001F53CC">
        <w:rPr>
          <w:b/>
        </w:rPr>
        <w:tab/>
        <w:t>Signature of HOD</w:t>
      </w:r>
    </w:p>
    <w:p w14:paraId="573B025E" w14:textId="77777777" w:rsidR="000C4C1F" w:rsidRPr="001F53CC" w:rsidRDefault="000C4C1F" w:rsidP="000C4C1F">
      <w:pPr>
        <w:spacing w:after="0"/>
      </w:pPr>
    </w:p>
    <w:sectPr w:rsidR="000C4C1F" w:rsidRPr="001F53CC" w:rsidSect="00E235E9">
      <w:pgSz w:w="12240" w:h="15840" w:code="1"/>
      <w:pgMar w:top="360" w:right="806" w:bottom="187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73096374">
    <w:abstractNumId w:val="8"/>
  </w:num>
  <w:num w:numId="2" w16cid:durableId="152988695">
    <w:abstractNumId w:val="6"/>
  </w:num>
  <w:num w:numId="3" w16cid:durableId="1699355997">
    <w:abstractNumId w:val="5"/>
  </w:num>
  <w:num w:numId="4" w16cid:durableId="730689119">
    <w:abstractNumId w:val="4"/>
  </w:num>
  <w:num w:numId="5" w16cid:durableId="1121921367">
    <w:abstractNumId w:val="7"/>
  </w:num>
  <w:num w:numId="6" w16cid:durableId="1822624468">
    <w:abstractNumId w:val="3"/>
  </w:num>
  <w:num w:numId="7" w16cid:durableId="1809584920">
    <w:abstractNumId w:val="2"/>
  </w:num>
  <w:num w:numId="8" w16cid:durableId="647250168">
    <w:abstractNumId w:val="1"/>
  </w:num>
  <w:num w:numId="9" w16cid:durableId="1284196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6AA9"/>
    <w:rsid w:val="00034616"/>
    <w:rsid w:val="0006063C"/>
    <w:rsid w:val="000C4C1F"/>
    <w:rsid w:val="001430D5"/>
    <w:rsid w:val="0015074B"/>
    <w:rsid w:val="001F53CC"/>
    <w:rsid w:val="00227497"/>
    <w:rsid w:val="0029639D"/>
    <w:rsid w:val="00326F90"/>
    <w:rsid w:val="004059DD"/>
    <w:rsid w:val="00426A3B"/>
    <w:rsid w:val="004B3ED6"/>
    <w:rsid w:val="004C49F2"/>
    <w:rsid w:val="005C22D7"/>
    <w:rsid w:val="00733A71"/>
    <w:rsid w:val="00750963"/>
    <w:rsid w:val="007C1AAE"/>
    <w:rsid w:val="007C325B"/>
    <w:rsid w:val="00815DCC"/>
    <w:rsid w:val="008879BC"/>
    <w:rsid w:val="008E62C0"/>
    <w:rsid w:val="00A67AB1"/>
    <w:rsid w:val="00A764B5"/>
    <w:rsid w:val="00A93B62"/>
    <w:rsid w:val="00AA1D8D"/>
    <w:rsid w:val="00B47730"/>
    <w:rsid w:val="00B8331C"/>
    <w:rsid w:val="00BB4AA5"/>
    <w:rsid w:val="00BB784B"/>
    <w:rsid w:val="00CB0664"/>
    <w:rsid w:val="00E235E9"/>
    <w:rsid w:val="00E7374D"/>
    <w:rsid w:val="00F2674F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BF15EE"/>
  <w15:docId w15:val="{F51A207E-77EB-43AB-9F2B-6FFCE7487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509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96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509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1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3456C9D-B1D7-492C-B66A-BC37D5287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python-docx</dc:creator>
  <dc:description>generated by python-docx</dc:description>
  <cp:lastModifiedBy>EswarSai Sunkara</cp:lastModifiedBy>
  <cp:revision>4</cp:revision>
  <cp:lastPrinted>2025-08-07T11:32:00Z</cp:lastPrinted>
  <dcterms:created xsi:type="dcterms:W3CDTF">2025-08-11T08:44:00Z</dcterms:created>
  <dcterms:modified xsi:type="dcterms:W3CDTF">2025-08-11T08:45:00Z</dcterms:modified>
</cp:coreProperties>
</file>