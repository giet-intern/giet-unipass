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09E1" w14:textId="77777777" w:rsidR="000C4C1F" w:rsidRDefault="000C4C1F" w:rsidP="000C4C1F">
      <w:pPr>
        <w:spacing w:after="0"/>
      </w:pPr>
    </w:p>
    <w:p w14:paraId="004CB29E" w14:textId="77777777" w:rsidR="007301D4" w:rsidRPr="001F53CC" w:rsidRDefault="007301D4" w:rsidP="000C4C1F">
      <w:pPr>
        <w:spacing w:after="0"/>
      </w:pPr>
    </w:p>
    <w:p w14:paraId="4F3B93D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23ACDED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72B1300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6227905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206F41D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2E737F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5242F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96CFB84" w14:textId="4B5B5ED7" w:rsidR="000C4C1F" w:rsidRPr="001F53CC" w:rsidRDefault="000C4C1F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4F9BF90" w14:textId="4AFCE8D9" w:rsidR="000C4C1F" w:rsidRPr="0081283E" w:rsidRDefault="000C4C1F" w:rsidP="000C4C1F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Cs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  <w:r w:rsidR="0081283E">
        <w:rPr>
          <w:rFonts w:asciiTheme="minorHAnsi" w:eastAsiaTheme="minorEastAsia" w:hAnsiTheme="minorHAnsi" w:cstheme="minorBidi"/>
          <w:b/>
          <w:sz w:val="26"/>
          <w:szCs w:val="26"/>
        </w:rPr>
        <w:t xml:space="preserve">   </w:t>
      </w:r>
    </w:p>
    <w:p w14:paraId="7C36B987" w14:textId="77E909A2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 Ticket: Mid-1 Examinations, II B.Tech I Sem (GRBT-23/ A.Y: 2025-26)</w:t>
      </w:r>
    </w:p>
    <w:p w14:paraId="5A78679C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82BA98E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7C26368C" w14:textId="14FD24D9" w:rsidR="004C7AF0" w:rsidRPr="001F53CC" w:rsidRDefault="004C7AF0" w:rsidP="004C7AF0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17E28DD4" w14:textId="77777777" w:rsidR="000C4C1F" w:rsidRPr="001F53CC" w:rsidRDefault="000C4C1F" w:rsidP="000C4C1F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67BA1B" w14:textId="70592FC3" w:rsidR="000C4C1F" w:rsidRPr="001F53CC" w:rsidRDefault="000C4C1F" w:rsidP="000C4C1F">
      <w:pPr>
        <w:pStyle w:val="Heading3"/>
        <w:spacing w:before="0" w:line="48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</w:t>
      </w:r>
      <w:r w:rsidR="0081283E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0C4C1F" w:rsidRPr="001F53CC" w14:paraId="1F66A800" w14:textId="77777777" w:rsidTr="001F53CC">
        <w:trPr>
          <w:trHeight w:val="249"/>
          <w:jc w:val="center"/>
        </w:trPr>
        <w:tc>
          <w:tcPr>
            <w:tcW w:w="1443" w:type="dxa"/>
          </w:tcPr>
          <w:p w14:paraId="4B5B9193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12EC803C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16002A6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C4C1F" w:rsidRPr="001F53CC" w14:paraId="1E8CEF6B" w14:textId="77777777" w:rsidTr="001F53CC">
        <w:trPr>
          <w:trHeight w:val="260"/>
          <w:jc w:val="center"/>
        </w:trPr>
        <w:tc>
          <w:tcPr>
            <w:tcW w:w="1443" w:type="dxa"/>
          </w:tcPr>
          <w:p w14:paraId="4047DCE5" w14:textId="06C85993" w:rsidR="000C4C1F" w:rsidRPr="001F53CC" w:rsidRDefault="0007110E" w:rsidP="000C4C1F">
            <w:r>
              <w:t>01-</w:t>
            </w:r>
            <w:r w:rsidR="000C4C1F" w:rsidRPr="001F53CC">
              <w:t>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FF20F51" w14:textId="2C1639A9" w:rsidR="000C4C1F" w:rsidRPr="001F53CC" w:rsidRDefault="0007110E" w:rsidP="000C4C1F">
            <w:r w:rsidRPr="0007110E">
              <w:rPr>
                <w:rFonts w:eastAsia="Times New Roman" w:cs="Calibri"/>
                <w:color w:val="000000"/>
              </w:rPr>
              <w:t>Artificial Intelligenc</w:t>
            </w:r>
            <w:r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2831" w:type="dxa"/>
          </w:tcPr>
          <w:p w14:paraId="24424CE7" w14:textId="77777777" w:rsidR="000C4C1F" w:rsidRPr="001F53CC" w:rsidRDefault="000C4C1F" w:rsidP="000C4C1F"/>
        </w:tc>
      </w:tr>
      <w:tr w:rsidR="000C4C1F" w:rsidRPr="001F53CC" w14:paraId="4EFC781E" w14:textId="77777777" w:rsidTr="001F53CC">
        <w:trPr>
          <w:trHeight w:val="249"/>
          <w:jc w:val="center"/>
        </w:trPr>
        <w:tc>
          <w:tcPr>
            <w:tcW w:w="1443" w:type="dxa"/>
          </w:tcPr>
          <w:p w14:paraId="1FC9A9E0" w14:textId="37CABEAC" w:rsidR="000C4C1F" w:rsidRPr="001F53CC" w:rsidRDefault="0007110E" w:rsidP="000C4C1F">
            <w:r>
              <w:t>02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686AD3A" w14:textId="60B53474" w:rsidR="000C4C1F" w:rsidRPr="001F53CC" w:rsidRDefault="0007110E" w:rsidP="000C4C1F">
            <w:r w:rsidRPr="0007110E">
              <w:rPr>
                <w:rFonts w:eastAsia="Times New Roman" w:cs="Calibri"/>
                <w:color w:val="000000"/>
              </w:rPr>
              <w:t>Object Oriented Programming through JAVA</w:t>
            </w:r>
          </w:p>
        </w:tc>
        <w:tc>
          <w:tcPr>
            <w:tcW w:w="2831" w:type="dxa"/>
          </w:tcPr>
          <w:p w14:paraId="47B03C0C" w14:textId="77777777" w:rsidR="000C4C1F" w:rsidRPr="001F53CC" w:rsidRDefault="000C4C1F" w:rsidP="000C4C1F"/>
        </w:tc>
      </w:tr>
      <w:tr w:rsidR="000C4C1F" w:rsidRPr="001F53CC" w14:paraId="61E2858F" w14:textId="77777777" w:rsidTr="001F53CC">
        <w:trPr>
          <w:trHeight w:val="249"/>
          <w:jc w:val="center"/>
        </w:trPr>
        <w:tc>
          <w:tcPr>
            <w:tcW w:w="1443" w:type="dxa"/>
          </w:tcPr>
          <w:p w14:paraId="4698F5FB" w14:textId="34617901" w:rsidR="000C4C1F" w:rsidRPr="001F53CC" w:rsidRDefault="0007110E" w:rsidP="000C4C1F">
            <w:r>
              <w:t>03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75218B47" w14:textId="158FD7C6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Database Management Systems</w:t>
            </w:r>
          </w:p>
        </w:tc>
        <w:tc>
          <w:tcPr>
            <w:tcW w:w="2831" w:type="dxa"/>
          </w:tcPr>
          <w:p w14:paraId="22E90E9E" w14:textId="77777777" w:rsidR="000C4C1F" w:rsidRPr="001F53CC" w:rsidRDefault="000C4C1F" w:rsidP="000C4C1F"/>
        </w:tc>
      </w:tr>
      <w:tr w:rsidR="000C4C1F" w:rsidRPr="001F53CC" w14:paraId="07305FE6" w14:textId="77777777" w:rsidTr="001F53CC">
        <w:trPr>
          <w:trHeight w:val="249"/>
          <w:jc w:val="center"/>
        </w:trPr>
        <w:tc>
          <w:tcPr>
            <w:tcW w:w="1443" w:type="dxa"/>
          </w:tcPr>
          <w:p w14:paraId="4A2AA7B3" w14:textId="1D5D37F4" w:rsidR="000C4C1F" w:rsidRPr="001F53CC" w:rsidRDefault="0007110E" w:rsidP="000C4C1F">
            <w:r>
              <w:t>04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61705551" w14:textId="2008F79F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Operating Systems</w:t>
            </w:r>
          </w:p>
        </w:tc>
        <w:tc>
          <w:tcPr>
            <w:tcW w:w="2831" w:type="dxa"/>
          </w:tcPr>
          <w:p w14:paraId="2D85F5B8" w14:textId="77777777" w:rsidR="000C4C1F" w:rsidRPr="001F53CC" w:rsidRDefault="000C4C1F" w:rsidP="000C4C1F"/>
        </w:tc>
      </w:tr>
      <w:tr w:rsidR="0007110E" w:rsidRPr="001F53CC" w14:paraId="213AEB85" w14:textId="77777777" w:rsidTr="001F53CC">
        <w:trPr>
          <w:trHeight w:val="249"/>
          <w:jc w:val="center"/>
        </w:trPr>
        <w:tc>
          <w:tcPr>
            <w:tcW w:w="1443" w:type="dxa"/>
          </w:tcPr>
          <w:p w14:paraId="0F5F3FC8" w14:textId="502DB85B" w:rsidR="0007110E" w:rsidRDefault="0007110E" w:rsidP="000C4C1F">
            <w:r>
              <w:t>08-09-2025</w:t>
            </w:r>
          </w:p>
        </w:tc>
        <w:tc>
          <w:tcPr>
            <w:tcW w:w="4755" w:type="dxa"/>
          </w:tcPr>
          <w:p w14:paraId="541E8384" w14:textId="0934910C" w:rsidR="0007110E" w:rsidRPr="001F53CC" w:rsidRDefault="004E71B6" w:rsidP="000C4C1F">
            <w:pPr>
              <w:rPr>
                <w:rFonts w:eastAsia="Times New Roman" w:cs="Calibri"/>
                <w:color w:val="000000"/>
              </w:rPr>
            </w:pPr>
            <w:r w:rsidRPr="004E71B6">
              <w:rPr>
                <w:rFonts w:eastAsia="Times New Roman" w:cs="Calibri"/>
                <w:color w:val="000000"/>
              </w:rPr>
              <w:t>Numerical Ability and Cognitive Intelligence</w:t>
            </w:r>
          </w:p>
        </w:tc>
        <w:tc>
          <w:tcPr>
            <w:tcW w:w="2831" w:type="dxa"/>
          </w:tcPr>
          <w:p w14:paraId="31A85112" w14:textId="77777777" w:rsidR="0007110E" w:rsidRPr="001F53CC" w:rsidRDefault="0007110E" w:rsidP="000C4C1F"/>
        </w:tc>
      </w:tr>
      <w:tr w:rsidR="000C4C1F" w:rsidRPr="001F53CC" w14:paraId="2CC477AD" w14:textId="77777777" w:rsidTr="001F53CC">
        <w:trPr>
          <w:trHeight w:val="260"/>
          <w:jc w:val="center"/>
        </w:trPr>
        <w:tc>
          <w:tcPr>
            <w:tcW w:w="1443" w:type="dxa"/>
          </w:tcPr>
          <w:p w14:paraId="65DBBC0A" w14:textId="12753E2D" w:rsidR="000C4C1F" w:rsidRPr="001F53CC" w:rsidRDefault="0007110E" w:rsidP="000C4C1F">
            <w:r>
              <w:t>09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39C9C265" w14:textId="6A3D372D" w:rsidR="000C4C1F" w:rsidRPr="001F53CC" w:rsidRDefault="004E71B6" w:rsidP="000C4C1F">
            <w:r w:rsidRPr="004E71B6">
              <w:t>Basics of Business Management</w:t>
            </w:r>
          </w:p>
        </w:tc>
        <w:tc>
          <w:tcPr>
            <w:tcW w:w="2831" w:type="dxa"/>
          </w:tcPr>
          <w:p w14:paraId="0C3372B6" w14:textId="77777777" w:rsidR="0007110E" w:rsidRPr="001F53CC" w:rsidRDefault="0007110E" w:rsidP="000C4C1F"/>
        </w:tc>
      </w:tr>
    </w:tbl>
    <w:p w14:paraId="0D92E065" w14:textId="77777777" w:rsidR="00A4585D" w:rsidRDefault="00A4585D" w:rsidP="000C4C1F">
      <w:pPr>
        <w:spacing w:after="0"/>
      </w:pPr>
    </w:p>
    <w:p w14:paraId="50E1BC0C" w14:textId="77777777" w:rsidR="00A4585D" w:rsidRDefault="00A4585D" w:rsidP="000C4C1F">
      <w:pPr>
        <w:spacing w:after="0"/>
      </w:pPr>
    </w:p>
    <w:p w14:paraId="0830D72E" w14:textId="77777777" w:rsidR="005C251A" w:rsidRPr="001F53CC" w:rsidRDefault="005C251A" w:rsidP="000C4C1F">
      <w:pPr>
        <w:spacing w:after="0"/>
      </w:pPr>
    </w:p>
    <w:p w14:paraId="31ACD1EB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4DFDE3E9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10E00F11" w14:textId="77777777" w:rsidR="000C4C1F" w:rsidRDefault="000C4C1F" w:rsidP="000C4C1F">
      <w:pPr>
        <w:rPr>
          <w:b/>
        </w:rPr>
      </w:pPr>
    </w:p>
    <w:p w14:paraId="279C8CD1" w14:textId="77777777" w:rsidR="00650D18" w:rsidRDefault="00650D18" w:rsidP="000C4C1F">
      <w:pPr>
        <w:rPr>
          <w:b/>
        </w:rPr>
      </w:pPr>
    </w:p>
    <w:p w14:paraId="2770D7D0" w14:textId="77777777" w:rsidR="00650D18" w:rsidRDefault="00650D18" w:rsidP="000C4C1F">
      <w:pPr>
        <w:rPr>
          <w:b/>
        </w:rPr>
      </w:pPr>
    </w:p>
    <w:p w14:paraId="4A214CBD" w14:textId="77777777" w:rsidR="00A4585D" w:rsidRDefault="00A4585D" w:rsidP="000C4C1F">
      <w:pPr>
        <w:rPr>
          <w:b/>
        </w:rPr>
      </w:pPr>
    </w:p>
    <w:p w14:paraId="14957463" w14:textId="77777777" w:rsidR="00A4585D" w:rsidRDefault="00A4585D" w:rsidP="000C4C1F">
      <w:pPr>
        <w:rPr>
          <w:b/>
        </w:rPr>
      </w:pPr>
    </w:p>
    <w:p w14:paraId="19A0F4FF" w14:textId="77777777" w:rsidR="00A4585D" w:rsidRDefault="00A4585D" w:rsidP="000C4C1F">
      <w:pPr>
        <w:rPr>
          <w:b/>
        </w:rPr>
      </w:pPr>
    </w:p>
    <w:p w14:paraId="2D85D6A2" w14:textId="77777777" w:rsidR="00650D18" w:rsidRDefault="00650D18" w:rsidP="000C4C1F">
      <w:pPr>
        <w:rPr>
          <w:b/>
        </w:rPr>
      </w:pPr>
    </w:p>
    <w:p w14:paraId="2E5DA1AB" w14:textId="77777777" w:rsidR="00650D18" w:rsidRDefault="00650D18" w:rsidP="000C4C1F">
      <w:pPr>
        <w:rPr>
          <w:b/>
        </w:rPr>
      </w:pPr>
    </w:p>
    <w:p w14:paraId="526B7C19" w14:textId="77777777" w:rsidR="00650D18" w:rsidRDefault="00650D18" w:rsidP="000C4C1F">
      <w:pPr>
        <w:rPr>
          <w:b/>
        </w:rPr>
      </w:pPr>
    </w:p>
    <w:p w14:paraId="7A2DF51F" w14:textId="77777777" w:rsidR="00650D18" w:rsidRDefault="00650D18" w:rsidP="000C4C1F">
      <w:pPr>
        <w:rPr>
          <w:b/>
        </w:rPr>
      </w:pPr>
    </w:p>
    <w:p w14:paraId="3449F3F8" w14:textId="77777777" w:rsidR="00650D18" w:rsidRDefault="00650D18" w:rsidP="000C4C1F">
      <w:pPr>
        <w:rPr>
          <w:b/>
        </w:rPr>
      </w:pPr>
    </w:p>
    <w:p w14:paraId="5D4FD878" w14:textId="77777777" w:rsidR="00650D18" w:rsidRDefault="00650D18" w:rsidP="000C4C1F">
      <w:pPr>
        <w:rPr>
          <w:b/>
        </w:rPr>
      </w:pPr>
    </w:p>
    <w:p w14:paraId="67148D20" w14:textId="77777777" w:rsidR="00650D18" w:rsidRDefault="00650D18" w:rsidP="000C4C1F">
      <w:pPr>
        <w:rPr>
          <w:b/>
        </w:rPr>
      </w:pPr>
    </w:p>
    <w:p w14:paraId="5DCE2690" w14:textId="77777777" w:rsidR="00650D18" w:rsidRDefault="00650D18" w:rsidP="000C4C1F">
      <w:pPr>
        <w:rPr>
          <w:b/>
        </w:rPr>
      </w:pPr>
    </w:p>
    <w:sectPr w:rsidR="00650D18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240480">
    <w:abstractNumId w:val="8"/>
  </w:num>
  <w:num w:numId="2" w16cid:durableId="683288570">
    <w:abstractNumId w:val="6"/>
  </w:num>
  <w:num w:numId="3" w16cid:durableId="1799180032">
    <w:abstractNumId w:val="5"/>
  </w:num>
  <w:num w:numId="4" w16cid:durableId="1909461663">
    <w:abstractNumId w:val="4"/>
  </w:num>
  <w:num w:numId="5" w16cid:durableId="1355113687">
    <w:abstractNumId w:val="7"/>
  </w:num>
  <w:num w:numId="6" w16cid:durableId="1049919115">
    <w:abstractNumId w:val="3"/>
  </w:num>
  <w:num w:numId="7" w16cid:durableId="1588610808">
    <w:abstractNumId w:val="2"/>
  </w:num>
  <w:num w:numId="8" w16cid:durableId="755246423">
    <w:abstractNumId w:val="1"/>
  </w:num>
  <w:num w:numId="9" w16cid:durableId="11926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1F"/>
    <w:rsid w:val="0006063C"/>
    <w:rsid w:val="0007110E"/>
    <w:rsid w:val="000C4C1F"/>
    <w:rsid w:val="001430D5"/>
    <w:rsid w:val="0015074B"/>
    <w:rsid w:val="00177960"/>
    <w:rsid w:val="001F53CC"/>
    <w:rsid w:val="0029639D"/>
    <w:rsid w:val="00326F90"/>
    <w:rsid w:val="004B3ED6"/>
    <w:rsid w:val="004C7AF0"/>
    <w:rsid w:val="004E71B6"/>
    <w:rsid w:val="005B1EBF"/>
    <w:rsid w:val="005C22D7"/>
    <w:rsid w:val="005C251A"/>
    <w:rsid w:val="00621B2F"/>
    <w:rsid w:val="00627E13"/>
    <w:rsid w:val="006467CF"/>
    <w:rsid w:val="00650D18"/>
    <w:rsid w:val="007301D4"/>
    <w:rsid w:val="00733A71"/>
    <w:rsid w:val="00750963"/>
    <w:rsid w:val="0081283E"/>
    <w:rsid w:val="00815DCC"/>
    <w:rsid w:val="008879BC"/>
    <w:rsid w:val="008E62C0"/>
    <w:rsid w:val="009237E0"/>
    <w:rsid w:val="00A4004A"/>
    <w:rsid w:val="00A4585D"/>
    <w:rsid w:val="00A67AB1"/>
    <w:rsid w:val="00A764B5"/>
    <w:rsid w:val="00AA1D8D"/>
    <w:rsid w:val="00B47730"/>
    <w:rsid w:val="00B91C9A"/>
    <w:rsid w:val="00BA7137"/>
    <w:rsid w:val="00BB784B"/>
    <w:rsid w:val="00C62C75"/>
    <w:rsid w:val="00CB0664"/>
    <w:rsid w:val="00D04061"/>
    <w:rsid w:val="00DB47BA"/>
    <w:rsid w:val="00E235E9"/>
    <w:rsid w:val="00E7374D"/>
    <w:rsid w:val="00F2674F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37E9"/>
  <w15:docId w15:val="{87BFAE8A-1855-416A-9283-DFB0187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EswarSai Sunkara</cp:lastModifiedBy>
  <cp:revision>13</cp:revision>
  <cp:lastPrinted>2025-08-07T11:35:00Z</cp:lastPrinted>
  <dcterms:created xsi:type="dcterms:W3CDTF">2025-08-11T06:08:00Z</dcterms:created>
  <dcterms:modified xsi:type="dcterms:W3CDTF">2025-08-28T13:34:00Z</dcterms:modified>
</cp:coreProperties>
</file>